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36CBF67" w14:textId="3576D09D" w:rsidR="00E97AB2" w:rsidRDefault="00000000" w:rsidP="002B2922">
      <w:pPr>
        <w:jc w:val="center"/>
        <w:rPr>
          <w:rFonts w:ascii="HelveticaNeueLT Std" w:eastAsia="LiSu" w:hAnsi="HelveticaNeueLT Std"/>
          <w:i/>
          <w:iCs/>
          <w:sz w:val="20"/>
          <w:szCs w:val="20"/>
        </w:rPr>
      </w:pPr>
      <w:r w:rsidRPr="00BC5CAE">
        <w:rPr>
          <w:rFonts w:ascii="HelveticaNeueLT Std" w:eastAsia="LiSu" w:hAnsi="HelveticaNeueLT Std"/>
          <w:i/>
          <w:iCs/>
          <w:sz w:val="20"/>
          <w:szCs w:val="20"/>
        </w:rPr>
        <w:t xml:space="preserve">Hill Colony, College More, Kulti </w:t>
      </w:r>
      <w:r w:rsidR="007A4599" w:rsidRPr="00BC5CAE">
        <w:rPr>
          <w:rFonts w:ascii="HelveticaNeueLT Std" w:eastAsia="LiSu" w:hAnsi="HelveticaNeueLT Std"/>
          <w:i/>
          <w:iCs/>
          <w:sz w:val="20"/>
          <w:szCs w:val="20"/>
        </w:rPr>
        <w:t>,West Bengal</w:t>
      </w:r>
      <w:r w:rsidR="00E67B41">
        <w:rPr>
          <w:rFonts w:ascii="HelveticaNeueLT Std" w:eastAsia="LiSu" w:hAnsi="HelveticaNeueLT Std"/>
          <w:i/>
          <w:iCs/>
          <w:sz w:val="20"/>
          <w:szCs w:val="20"/>
        </w:rPr>
        <w:t xml:space="preserve"> </w:t>
      </w:r>
      <w:r w:rsidRPr="00BC5CAE">
        <w:rPr>
          <w:rFonts w:ascii="HelveticaNeueLT Std" w:eastAsia="LiSu" w:hAnsi="HelveticaNeueLT Std"/>
          <w:i/>
          <w:iCs/>
          <w:sz w:val="20"/>
          <w:szCs w:val="20"/>
        </w:rPr>
        <w:t>| +91 9083761804 | ankurbca2023@gmail.com</w:t>
      </w:r>
    </w:p>
    <w:p w14:paraId="24925938" w14:textId="77777777" w:rsidR="00BC5CAE" w:rsidRPr="00BC5CAE" w:rsidRDefault="00BC5CAE" w:rsidP="002B2922">
      <w:pPr>
        <w:jc w:val="center"/>
        <w:rPr>
          <w:rFonts w:ascii="HelveticaNeueLT Std" w:eastAsia="LiSu" w:hAnsi="HelveticaNeueLT Std"/>
          <w:i/>
          <w:iCs/>
          <w:sz w:val="20"/>
          <w:szCs w:val="20"/>
        </w:rPr>
      </w:pPr>
    </w:p>
    <w:p w14:paraId="4F62078A" w14:textId="7D1C0B0F" w:rsidR="002B2922" w:rsidRDefault="00000000" w:rsidP="00012F77">
      <w:pPr>
        <w:rPr>
          <w:rFonts w:ascii="HelveticaNeueLT Std" w:eastAsia="LiSu" w:hAnsi="HelveticaNeueLT Std"/>
          <w:b/>
          <w:sz w:val="20"/>
          <w:szCs w:val="20"/>
        </w:rPr>
      </w:pPr>
      <w:r w:rsidRPr="00BC5CAE">
        <w:rPr>
          <w:rFonts w:ascii="HelveticaNeueLT Std" w:eastAsia="LiSu" w:hAnsi="HelveticaNeueLT Std"/>
          <w:b/>
          <w:sz w:val="32"/>
          <w:szCs w:val="32"/>
        </w:rPr>
        <w:t>ANKUR KUMAR SAH</w:t>
      </w:r>
      <w:r w:rsidR="00E67B41">
        <w:rPr>
          <w:rFonts w:ascii="HelveticaNeueLT Std" w:eastAsia="LiSu" w:hAnsi="HelveticaNeueLT Std"/>
          <w:b/>
          <w:sz w:val="32"/>
          <w:szCs w:val="32"/>
        </w:rPr>
        <w:t xml:space="preserve"> </w:t>
      </w:r>
      <w:r w:rsidR="00012F77" w:rsidRPr="00012F77">
        <w:rPr>
          <w:rFonts w:ascii="HelveticaNeueLT Std" w:eastAsia="LiSu" w:hAnsi="HelveticaNeueLT Std"/>
          <w:b/>
          <w:sz w:val="20"/>
          <w:szCs w:val="20"/>
        </w:rPr>
        <w:t>(Software Developer | Frontend Engineer | UI/UX Enthusiast)</w:t>
      </w:r>
    </w:p>
    <w:p w14:paraId="7E18FE61" w14:textId="77777777" w:rsidR="00BC5CAE" w:rsidRPr="00012F77" w:rsidRDefault="00BC5CAE" w:rsidP="00012F77">
      <w:pPr>
        <w:rPr>
          <w:rFonts w:ascii="HelveticaNeueLT Std" w:eastAsia="LiSu" w:hAnsi="HelveticaNeueLT Std"/>
          <w:b/>
          <w:sz w:val="44"/>
          <w:szCs w:val="44"/>
        </w:rPr>
      </w:pPr>
    </w:p>
    <w:p w14:paraId="35485BB9" w14:textId="1FBE235A" w:rsidR="00E97AB2" w:rsidRPr="00012F77" w:rsidRDefault="00000000" w:rsidP="002B2922">
      <w:pPr>
        <w:rPr>
          <w:rFonts w:ascii="HelveticaNeueLT Std" w:eastAsia="LiSu" w:hAnsi="HelveticaNeueLT Std"/>
          <w:sz w:val="20"/>
          <w:szCs w:val="20"/>
          <w:u w:val="single"/>
        </w:rPr>
      </w:pPr>
      <w:r w:rsidRPr="00012F77">
        <w:rPr>
          <w:rFonts w:ascii="HelveticaNeueLT Std" w:eastAsia="LiSu" w:hAnsi="HelveticaNeueLT Std"/>
          <w:b/>
          <w:sz w:val="20"/>
          <w:szCs w:val="20"/>
          <w:u w:val="single"/>
        </w:rPr>
        <w:t>WEBSITES, PORTFOLIOS, PROFILES</w:t>
      </w:r>
    </w:p>
    <w:p w14:paraId="33F39349" w14:textId="66F1BE42" w:rsidR="00E97AB2" w:rsidRPr="00012F77" w:rsidRDefault="00000000" w:rsidP="002B2922">
      <w:pPr>
        <w:rPr>
          <w:rFonts w:ascii="HelveticaNeueLT Std" w:eastAsia="LiSu" w:hAnsi="HelveticaNeueLT Std"/>
          <w:color w:val="41AEBD" w:themeColor="accent1"/>
          <w:sz w:val="20"/>
          <w:szCs w:val="20"/>
          <w:u w:val="single"/>
        </w:rPr>
      </w:pPr>
      <w:r w:rsidRPr="00012F77">
        <w:rPr>
          <w:rFonts w:ascii="HelveticaNeueLT Std" w:eastAsia="LiSu" w:hAnsi="HelveticaNeueLT Std" w:cs="Arial"/>
          <w:color w:val="41AEBD" w:themeColor="accent1"/>
          <w:sz w:val="20"/>
          <w:szCs w:val="20"/>
        </w:rPr>
        <w:t>•</w:t>
      </w:r>
      <w:r w:rsidRPr="00012F77">
        <w:rPr>
          <w:rFonts w:ascii="HelveticaNeueLT Std" w:eastAsia="LiSu" w:hAnsi="HelveticaNeueLT Std"/>
          <w:color w:val="41AEBD" w:themeColor="accent1"/>
          <w:sz w:val="20"/>
          <w:szCs w:val="20"/>
        </w:rPr>
        <w:t xml:space="preserve"> </w:t>
      </w:r>
      <w:r w:rsidRPr="00012F77">
        <w:rPr>
          <w:rFonts w:ascii="HelveticaNeueLT Std" w:eastAsia="LiSu" w:hAnsi="HelveticaNeueLT Std"/>
          <w:color w:val="41AEBD" w:themeColor="accent1"/>
          <w:sz w:val="20"/>
          <w:szCs w:val="20"/>
          <w:u w:val="single"/>
        </w:rPr>
        <w:t>https://www.linkedin.com/in/ankur-kumar</w:t>
      </w:r>
      <w:r w:rsidR="00B84010" w:rsidRPr="00012F77">
        <w:rPr>
          <w:rFonts w:ascii="HelveticaNeueLT Std" w:eastAsia="LiSu" w:hAnsi="HelveticaNeueLT Std"/>
          <w:color w:val="41AEBD" w:themeColor="accent1"/>
          <w:sz w:val="20"/>
          <w:szCs w:val="20"/>
          <w:u w:val="single"/>
        </w:rPr>
        <w:t>-</w:t>
      </w:r>
      <w:r w:rsidRPr="00012F77">
        <w:rPr>
          <w:rFonts w:ascii="HelveticaNeueLT Std" w:eastAsia="LiSu" w:hAnsi="HelveticaNeueLT Std"/>
          <w:color w:val="41AEBD" w:themeColor="accent1"/>
          <w:sz w:val="20"/>
          <w:szCs w:val="20"/>
          <w:u w:val="single"/>
        </w:rPr>
        <w:t>sah-36b590322/</w:t>
      </w:r>
    </w:p>
    <w:p w14:paraId="5F9D68D2" w14:textId="23D1D513" w:rsidR="002B2922" w:rsidRPr="00012F77" w:rsidRDefault="00000000" w:rsidP="002B2922">
      <w:pPr>
        <w:rPr>
          <w:rFonts w:ascii="HelveticaNeueLT Std" w:eastAsia="LiSu" w:hAnsi="HelveticaNeueLT Std"/>
          <w:color w:val="41AEBD" w:themeColor="accent1"/>
          <w:sz w:val="20"/>
          <w:szCs w:val="20"/>
        </w:rPr>
      </w:pPr>
      <w:r w:rsidRPr="00012F77">
        <w:rPr>
          <w:rFonts w:ascii="HelveticaNeueLT Std" w:eastAsia="LiSu" w:hAnsi="HelveticaNeueLT Std" w:cs="Arial"/>
          <w:color w:val="41AEBD" w:themeColor="accent1"/>
          <w:sz w:val="20"/>
          <w:szCs w:val="20"/>
        </w:rPr>
        <w:t>•</w:t>
      </w:r>
      <w:r w:rsidRPr="00012F77">
        <w:rPr>
          <w:rFonts w:ascii="HelveticaNeueLT Std" w:eastAsia="LiSu" w:hAnsi="HelveticaNeueLT Std"/>
          <w:color w:val="41AEBD" w:themeColor="accent1"/>
          <w:sz w:val="20"/>
          <w:szCs w:val="20"/>
        </w:rPr>
        <w:t xml:space="preserve"> </w:t>
      </w:r>
      <w:hyperlink r:id="rId6" w:history="1">
        <w:r w:rsidR="002B2922" w:rsidRPr="00012F77">
          <w:rPr>
            <w:rStyle w:val="Hyperlink"/>
            <w:rFonts w:ascii="HelveticaNeueLT Std" w:eastAsia="LiSu" w:hAnsi="HelveticaNeueLT Std"/>
            <w:color w:val="41AEBD" w:themeColor="accent1"/>
            <w:sz w:val="20"/>
            <w:szCs w:val="20"/>
          </w:rPr>
          <w:t>https://github.com/mitron8</w:t>
        </w:r>
      </w:hyperlink>
    </w:p>
    <w:p w14:paraId="458627D6" w14:textId="77777777" w:rsidR="00E97AB2" w:rsidRPr="00BC5CAE" w:rsidRDefault="00000000" w:rsidP="002B2922">
      <w:pPr>
        <w:rPr>
          <w:rFonts w:ascii="HelveticaNeueLT Std" w:eastAsia="LiSu" w:hAnsi="HelveticaNeueLT Std"/>
          <w:sz w:val="24"/>
          <w:szCs w:val="24"/>
          <w:u w:val="single"/>
        </w:rPr>
      </w:pPr>
      <w:r w:rsidRPr="00BC5CAE">
        <w:rPr>
          <w:rFonts w:ascii="HelveticaNeueLT Std" w:eastAsia="LiSu" w:hAnsi="HelveticaNeueLT Std"/>
          <w:b/>
          <w:sz w:val="24"/>
          <w:szCs w:val="24"/>
          <w:u w:val="single"/>
        </w:rPr>
        <w:t>PROFESSIONAL SUMMARY</w:t>
      </w:r>
    </w:p>
    <w:p w14:paraId="493F4231" w14:textId="5A34A48B" w:rsidR="00C62335" w:rsidRPr="009D0351" w:rsidRDefault="00C62335" w:rsidP="002B2922">
      <w:pPr>
        <w:rPr>
          <w:rFonts w:ascii="HelveticaNeueLT Std" w:eastAsia="LiSu" w:hAnsi="HelveticaNeueLT Std"/>
          <w:sz w:val="20"/>
          <w:szCs w:val="20"/>
        </w:rPr>
      </w:pPr>
      <w:r w:rsidRPr="009D0351">
        <w:rPr>
          <w:rFonts w:ascii="HelveticaNeueLT Std" w:eastAsia="LiSu" w:hAnsi="HelveticaNeueLT Std"/>
          <w:sz w:val="20"/>
          <w:szCs w:val="20"/>
        </w:rPr>
        <w:t xml:space="preserve">Motivated and creative BCA 3rd-year student with a strong foundation in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software development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,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frontend engineering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, and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UI/UX design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. Experienced in building responsive web applications and intuitive interfaces using HTML, CSS, JavaScript, Python, and Figma. Skilled in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problem solving with Java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, including data structures and algorithms. Eager to contribute to dynamic teams as a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Software Developer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,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Frontend Developer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, or </w:t>
      </w:r>
      <w:r w:rsidRPr="009D0351">
        <w:rPr>
          <w:rFonts w:ascii="HelveticaNeueLT Std" w:eastAsia="LiSu" w:hAnsi="HelveticaNeueLT Std"/>
          <w:b/>
          <w:bCs/>
          <w:sz w:val="20"/>
          <w:szCs w:val="20"/>
        </w:rPr>
        <w:t>UI/UX Designer</w:t>
      </w:r>
      <w:r w:rsidRPr="009D0351">
        <w:rPr>
          <w:rFonts w:ascii="HelveticaNeueLT Std" w:eastAsia="LiSu" w:hAnsi="HelveticaNeueLT Std"/>
          <w:sz w:val="20"/>
          <w:szCs w:val="20"/>
        </w:rPr>
        <w:t>, and currently seeking internship or full-time opportunities to apply and grow technical and design expertise.</w:t>
      </w:r>
    </w:p>
    <w:p w14:paraId="04C61592" w14:textId="404E1F06" w:rsidR="00C62335" w:rsidRPr="00012F77" w:rsidRDefault="00C62335" w:rsidP="002B2922">
      <w:pPr>
        <w:rPr>
          <w:rFonts w:ascii="HelveticaNeueLT Std" w:eastAsia="LiSu" w:hAnsi="HelveticaNeueLT Std"/>
          <w:sz w:val="16"/>
          <w:szCs w:val="16"/>
        </w:rPr>
      </w:pPr>
      <w:r w:rsidRPr="00012F77">
        <w:rPr>
          <w:rFonts w:ascii="HelveticaNeueLT Std" w:eastAsia="LiSu" w:hAnsi="HelveticaNeueLT Std"/>
          <w:noProof/>
          <w:color w:val="0D0D0D" w:themeColor="text1" w:themeTint="F2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08F53C" wp14:editId="35B8AD5E">
                <wp:simplePos x="0" y="0"/>
                <wp:positionH relativeFrom="column">
                  <wp:posOffset>-30480</wp:posOffset>
                </wp:positionH>
                <wp:positionV relativeFrom="paragraph">
                  <wp:posOffset>65405</wp:posOffset>
                </wp:positionV>
                <wp:extent cx="6911340" cy="0"/>
                <wp:effectExtent l="0" t="0" r="0" b="0"/>
                <wp:wrapNone/>
                <wp:docPr id="11942902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839ED" id="Straight Connector 3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pt,5.15pt" to="541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5E28B2CD" w14:textId="53679EAD" w:rsidR="00E97AB2" w:rsidRPr="00BC5CAE" w:rsidRDefault="00000000" w:rsidP="002B2922">
      <w:pPr>
        <w:rPr>
          <w:rFonts w:ascii="HelveticaNeueLT Std" w:eastAsia="LiSu" w:hAnsi="HelveticaNeueLT Std"/>
          <w:sz w:val="24"/>
          <w:szCs w:val="24"/>
          <w:u w:val="single"/>
        </w:rPr>
      </w:pPr>
      <w:r w:rsidRPr="00BC5CAE">
        <w:rPr>
          <w:rFonts w:ascii="HelveticaNeueLT Std" w:eastAsia="LiSu" w:hAnsi="HelveticaNeueLT Std"/>
          <w:b/>
          <w:sz w:val="24"/>
          <w:szCs w:val="24"/>
          <w:u w:val="single"/>
        </w:rPr>
        <w:t>SKILLS</w:t>
      </w:r>
    </w:p>
    <w:p w14:paraId="32D82300" w14:textId="77777777" w:rsidR="00C62335" w:rsidRPr="009D0351" w:rsidRDefault="00C62335" w:rsidP="00C62335">
      <w:pPr>
        <w:rPr>
          <w:rFonts w:ascii="HelveticaNeueLT Std" w:eastAsia="LiSu" w:hAnsi="HelveticaNeueLT Std" w:cs="Arial"/>
          <w:sz w:val="20"/>
          <w:szCs w:val="20"/>
        </w:rPr>
      </w:pPr>
      <w:r w:rsidRPr="009D0351">
        <w:rPr>
          <w:rFonts w:ascii="HelveticaNeueLT Std" w:eastAsia="LiSu" w:hAnsi="HelveticaNeueLT Std" w:cs="Arial"/>
          <w:b/>
          <w:bCs/>
          <w:sz w:val="20"/>
          <w:szCs w:val="20"/>
        </w:rPr>
        <w:t>Languages:</w:t>
      </w:r>
      <w:r w:rsidRPr="009D0351">
        <w:rPr>
          <w:rFonts w:ascii="HelveticaNeueLT Std" w:eastAsia="LiSu" w:hAnsi="HelveticaNeueLT Std" w:cs="Arial"/>
          <w:sz w:val="20"/>
          <w:szCs w:val="20"/>
        </w:rPr>
        <w:t xml:space="preserve"> HTML5, CSS3, JavaScript, Python, Java  </w:t>
      </w:r>
    </w:p>
    <w:p w14:paraId="28C38FA4" w14:textId="77777777" w:rsidR="00C62335" w:rsidRPr="009D0351" w:rsidRDefault="00C62335" w:rsidP="00C62335">
      <w:pPr>
        <w:rPr>
          <w:rFonts w:ascii="HelveticaNeueLT Std" w:eastAsia="LiSu" w:hAnsi="HelveticaNeueLT Std" w:cs="Arial"/>
          <w:sz w:val="20"/>
          <w:szCs w:val="20"/>
        </w:rPr>
      </w:pPr>
      <w:r w:rsidRPr="009D0351">
        <w:rPr>
          <w:rFonts w:ascii="HelveticaNeueLT Std" w:eastAsia="LiSu" w:hAnsi="HelveticaNeueLT Std" w:cs="Arial"/>
          <w:b/>
          <w:bCs/>
          <w:sz w:val="20"/>
          <w:szCs w:val="20"/>
        </w:rPr>
        <w:t>Frameworks &amp; Libraries:</w:t>
      </w:r>
      <w:r w:rsidRPr="009D0351">
        <w:rPr>
          <w:rFonts w:ascii="HelveticaNeueLT Std" w:eastAsia="LiSu" w:hAnsi="HelveticaNeueLT Std" w:cs="Arial"/>
          <w:sz w:val="20"/>
          <w:szCs w:val="20"/>
        </w:rPr>
        <w:t xml:space="preserve"> GSAP  </w:t>
      </w:r>
    </w:p>
    <w:p w14:paraId="716A5BD8" w14:textId="77777777" w:rsidR="00C62335" w:rsidRPr="009D0351" w:rsidRDefault="00C62335" w:rsidP="00C62335">
      <w:pPr>
        <w:rPr>
          <w:rFonts w:ascii="HelveticaNeueLT Std" w:eastAsia="LiSu" w:hAnsi="HelveticaNeueLT Std" w:cs="Arial"/>
          <w:sz w:val="20"/>
          <w:szCs w:val="20"/>
        </w:rPr>
      </w:pPr>
      <w:r w:rsidRPr="009D0351">
        <w:rPr>
          <w:rFonts w:ascii="HelveticaNeueLT Std" w:eastAsia="LiSu" w:hAnsi="HelveticaNeueLT Std" w:cs="Arial"/>
          <w:b/>
          <w:bCs/>
          <w:sz w:val="20"/>
          <w:szCs w:val="20"/>
        </w:rPr>
        <w:t>Tools:</w:t>
      </w:r>
      <w:r w:rsidRPr="009D0351">
        <w:rPr>
          <w:rFonts w:ascii="HelveticaNeueLT Std" w:eastAsia="LiSu" w:hAnsi="HelveticaNeueLT Std" w:cs="Arial"/>
          <w:sz w:val="20"/>
          <w:szCs w:val="20"/>
        </w:rPr>
        <w:t xml:space="preserve"> Git, GitHub, VS Code, Figma, Canva  </w:t>
      </w:r>
    </w:p>
    <w:p w14:paraId="5B997931" w14:textId="77777777" w:rsidR="00C62335" w:rsidRPr="009D0351" w:rsidRDefault="00C62335" w:rsidP="00C62335">
      <w:pPr>
        <w:rPr>
          <w:rFonts w:ascii="HelveticaNeueLT Std" w:eastAsia="LiSu" w:hAnsi="HelveticaNeueLT Std" w:cs="Arial"/>
          <w:sz w:val="20"/>
          <w:szCs w:val="20"/>
        </w:rPr>
      </w:pPr>
      <w:r w:rsidRPr="009D0351">
        <w:rPr>
          <w:rFonts w:ascii="HelveticaNeueLT Std" w:eastAsia="LiSu" w:hAnsi="HelveticaNeueLT Std" w:cs="Arial"/>
          <w:b/>
          <w:bCs/>
          <w:sz w:val="20"/>
          <w:szCs w:val="20"/>
        </w:rPr>
        <w:t>Concepts:</w:t>
      </w:r>
      <w:r w:rsidRPr="009D0351">
        <w:rPr>
          <w:rFonts w:ascii="HelveticaNeueLT Std" w:eastAsia="LiSu" w:hAnsi="HelveticaNeueLT Std" w:cs="Arial"/>
          <w:sz w:val="20"/>
          <w:szCs w:val="20"/>
        </w:rPr>
        <w:t xml:space="preserve"> Responsive Design, UI/UX Design, Version Control</w:t>
      </w:r>
    </w:p>
    <w:p w14:paraId="7B4156A6" w14:textId="0CB29DA3" w:rsidR="00C62335" w:rsidRPr="00012F77" w:rsidRDefault="00C62335" w:rsidP="00C62335">
      <w:pPr>
        <w:rPr>
          <w:rFonts w:ascii="HelveticaNeueLT Std" w:eastAsia="LiSu" w:hAnsi="HelveticaNeueLT Std" w:cs="Arial"/>
          <w:sz w:val="16"/>
          <w:szCs w:val="16"/>
        </w:rPr>
      </w:pPr>
      <w:r w:rsidRPr="00012F77">
        <w:rPr>
          <w:rFonts w:ascii="HelveticaNeueLT Std" w:eastAsia="LiSu" w:hAnsi="HelveticaNeueLT Std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562B7D" wp14:editId="31E558E1">
                <wp:simplePos x="0" y="0"/>
                <wp:positionH relativeFrom="column">
                  <wp:posOffset>-30480</wp:posOffset>
                </wp:positionH>
                <wp:positionV relativeFrom="paragraph">
                  <wp:posOffset>71120</wp:posOffset>
                </wp:positionV>
                <wp:extent cx="6911340" cy="0"/>
                <wp:effectExtent l="0" t="0" r="0" b="0"/>
                <wp:wrapNone/>
                <wp:docPr id="3817196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EB77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5.6pt" to="541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ADE1A89" w14:textId="2B9704A2" w:rsidR="00E97AB2" w:rsidRDefault="002B2922" w:rsidP="00C62335">
      <w:pPr>
        <w:rPr>
          <w:rFonts w:ascii="HelveticaNeueLT Std" w:eastAsia="LiSu" w:hAnsi="HelveticaNeueLT Std"/>
          <w:b/>
          <w:sz w:val="24"/>
          <w:szCs w:val="24"/>
          <w:u w:val="single"/>
        </w:rPr>
      </w:pPr>
      <w:r w:rsidRPr="00BC5CAE">
        <w:rPr>
          <w:rFonts w:ascii="HelveticaNeueLT Std" w:eastAsia="LiSu" w:hAnsi="HelveticaNeueLT Std"/>
          <w:b/>
          <w:sz w:val="24"/>
          <w:szCs w:val="24"/>
          <w:u w:val="single"/>
        </w:rPr>
        <w:t>PROJECTS</w:t>
      </w:r>
    </w:p>
    <w:p w14:paraId="13EB0983" w14:textId="77777777" w:rsidR="00BC5CAE" w:rsidRPr="00BC5CAE" w:rsidRDefault="00BC5CAE" w:rsidP="00C62335">
      <w:pPr>
        <w:rPr>
          <w:rFonts w:ascii="HelveticaNeueLT Std" w:eastAsia="LiSu" w:hAnsi="HelveticaNeueLT Std"/>
          <w:sz w:val="24"/>
          <w:szCs w:val="24"/>
          <w:u w:val="single"/>
        </w:rPr>
      </w:pPr>
    </w:p>
    <w:p w14:paraId="35EEB15E" w14:textId="1F6C3904" w:rsidR="007A4599" w:rsidRPr="00202BA2" w:rsidRDefault="00000000" w:rsidP="002B2922">
      <w:pPr>
        <w:rPr>
          <w:rFonts w:ascii="HelveticaNeueLT Std" w:eastAsia="LiSu" w:hAnsi="HelveticaNeueLT Std"/>
          <w:b/>
          <w:bCs/>
          <w:i/>
          <w:iCs/>
          <w:sz w:val="20"/>
          <w:szCs w:val="20"/>
        </w:rPr>
      </w:pPr>
      <w:r w:rsidRPr="00BC5CAE">
        <w:rPr>
          <w:rFonts w:ascii="HelveticaNeueLT Std" w:eastAsia="LiSu" w:hAnsi="HelveticaNeueLT Std"/>
          <w:b/>
          <w:bCs/>
          <w:sz w:val="24"/>
          <w:szCs w:val="24"/>
        </w:rPr>
        <w:t>FRONTEND DEVELOPMENT &amp; TELEMETRY DASHBOARD INTEGRATION</w:t>
      </w:r>
      <w:r w:rsidRPr="00012F77">
        <w:rPr>
          <w:rFonts w:ascii="HelveticaNeueLT Std" w:eastAsia="LiSu" w:hAnsi="HelveticaNeueLT Std"/>
          <w:b/>
          <w:bCs/>
          <w:i/>
          <w:iCs/>
          <w:sz w:val="16"/>
          <w:szCs w:val="16"/>
        </w:rPr>
        <w:br/>
      </w:r>
      <w:r w:rsidRPr="009D0351">
        <w:rPr>
          <w:rFonts w:ascii="HelveticaNeueLT Std" w:eastAsia="LiSu" w:hAnsi="HelveticaNeueLT Std"/>
          <w:b/>
          <w:bCs/>
          <w:color w:val="92D050"/>
          <w:sz w:val="20"/>
          <w:szCs w:val="20"/>
        </w:rPr>
        <w:t>Deloitte Australia</w:t>
      </w:r>
      <w:r w:rsidR="00175577">
        <w:rPr>
          <w:rFonts w:ascii="HelveticaNeueLT Std" w:eastAsia="LiSu" w:hAnsi="HelveticaNeueLT Std"/>
          <w:b/>
          <w:bCs/>
          <w:color w:val="92D050"/>
          <w:sz w:val="20"/>
          <w:szCs w:val="20"/>
        </w:rPr>
        <w:t xml:space="preserve"> </w:t>
      </w:r>
      <w:r w:rsidR="00175577" w:rsidRPr="00175577">
        <w:rPr>
          <w:rFonts w:ascii="HelveticaNeueLT Std" w:eastAsia="LiSu" w:hAnsi="HelveticaNeueLT Std"/>
          <w:b/>
          <w:bCs/>
          <w:color w:val="92D050"/>
          <w:sz w:val="20"/>
          <w:szCs w:val="20"/>
        </w:rPr>
        <w:t>Virtual Internship</w:t>
      </w:r>
      <w:r w:rsidRPr="009D0351">
        <w:rPr>
          <w:rFonts w:ascii="HelveticaNeueLT Std" w:eastAsia="LiSu" w:hAnsi="HelveticaNeueLT Std"/>
          <w:sz w:val="20"/>
          <w:szCs w:val="20"/>
        </w:rPr>
        <w:br/>
      </w:r>
      <w:r w:rsidRPr="009D0351">
        <w:rPr>
          <w:rFonts w:ascii="HelveticaNeueLT Std" w:eastAsia="LiSu" w:hAnsi="HelveticaNeueLT Std" w:cs="Arial"/>
          <w:sz w:val="20"/>
          <w:szCs w:val="20"/>
        </w:rPr>
        <w:t>•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 Developed and consolidated telemetry data for monitoring manufacturing processes.</w:t>
      </w:r>
      <w:r w:rsidRPr="009D0351">
        <w:rPr>
          <w:rFonts w:ascii="HelveticaNeueLT Std" w:eastAsia="LiSu" w:hAnsi="HelveticaNeueLT Std"/>
          <w:sz w:val="20"/>
          <w:szCs w:val="20"/>
        </w:rPr>
        <w:br/>
      </w:r>
      <w:r w:rsidRPr="009D0351">
        <w:rPr>
          <w:rFonts w:ascii="HelveticaNeueLT Std" w:eastAsia="LiSu" w:hAnsi="HelveticaNeueLT Std" w:cs="Arial"/>
          <w:sz w:val="20"/>
          <w:szCs w:val="20"/>
        </w:rPr>
        <w:t>•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 Executed JSON data conversion, Python scripting, and conducted logic testing.</w:t>
      </w:r>
      <w:r w:rsidRPr="009D0351">
        <w:rPr>
          <w:rFonts w:ascii="HelveticaNeueLT Std" w:eastAsia="LiSu" w:hAnsi="HelveticaNeueLT Std"/>
          <w:sz w:val="20"/>
          <w:szCs w:val="20"/>
        </w:rPr>
        <w:br/>
      </w:r>
      <w:r w:rsidRPr="009D0351">
        <w:rPr>
          <w:rFonts w:ascii="HelveticaNeueLT Std" w:eastAsia="LiSu" w:hAnsi="HelveticaNeueLT Std" w:cs="Arial"/>
          <w:sz w:val="20"/>
          <w:szCs w:val="20"/>
        </w:rPr>
        <w:t>•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 Awarded a certificate of completion for successful implementation.</w:t>
      </w:r>
      <w:r w:rsidRPr="009D0351">
        <w:rPr>
          <w:rFonts w:ascii="HelveticaNeueLT Std" w:eastAsia="LiSu" w:hAnsi="HelveticaNeueLT Std"/>
          <w:sz w:val="20"/>
          <w:szCs w:val="20"/>
        </w:rPr>
        <w:br/>
      </w:r>
      <w:r w:rsidRPr="009D0351">
        <w:rPr>
          <w:rFonts w:ascii="HelveticaNeueLT Std" w:eastAsia="LiSu" w:hAnsi="HelveticaNeueLT Std" w:cs="Arial"/>
          <w:sz w:val="20"/>
          <w:szCs w:val="20"/>
        </w:rPr>
        <w:t>•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 Link to certificate: </w:t>
      </w:r>
      <w:r w:rsidR="002B2922" w:rsidRPr="009D0351">
        <w:rPr>
          <w:rFonts w:ascii="HelveticaNeueLT Std" w:eastAsia="LiSu" w:hAnsi="HelveticaNeueLT Std"/>
          <w:color w:val="41AEBD" w:themeColor="accent1"/>
          <w:sz w:val="20"/>
          <w:szCs w:val="20"/>
          <w:u w:val="single"/>
        </w:rPr>
        <w:t>https://forage-uploads-prod.s3.amazonaws.com/completion-certificates/9PBTqmSxAf6zZTseP/udmxiyHeqYQLkTPvf_9PBTqmSxAf6zZTseP_rz5u7cDg5gb3bXgsR_1750940081947_completion_certificate.pdf</w:t>
      </w:r>
    </w:p>
    <w:p w14:paraId="0F04674B" w14:textId="00AE748F" w:rsidR="00E97AB2" w:rsidRPr="00BC5CAE" w:rsidRDefault="007A4599" w:rsidP="002B2922">
      <w:pPr>
        <w:rPr>
          <w:rFonts w:ascii="HelveticaNeueLT Std" w:eastAsia="LiSu" w:hAnsi="HelveticaNeueLT Std"/>
          <w:b/>
          <w:bCs/>
          <w:sz w:val="24"/>
          <w:szCs w:val="24"/>
        </w:rPr>
      </w:pPr>
      <w:r w:rsidRPr="00012F77">
        <w:rPr>
          <w:rFonts w:ascii="HelveticaNeueLT Std" w:eastAsia="LiSu" w:hAnsi="HelveticaNeueLT St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8F2716B" wp14:editId="4B9E2E7B">
                <wp:simplePos x="0" y="0"/>
                <wp:positionH relativeFrom="column">
                  <wp:posOffset>-27709</wp:posOffset>
                </wp:positionH>
                <wp:positionV relativeFrom="paragraph">
                  <wp:posOffset>22571</wp:posOffset>
                </wp:positionV>
                <wp:extent cx="6823364" cy="0"/>
                <wp:effectExtent l="0" t="0" r="0" b="0"/>
                <wp:wrapNone/>
                <wp:docPr id="113820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A9D35" id="Straight Connector 1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pt,1.8pt" to="535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" strokecolor="#41aebd [3204]" strokeweight=".5pt">
                <v:stroke joinstyle="miter"/>
              </v:line>
            </w:pict>
          </mc:Fallback>
        </mc:AlternateContent>
      </w:r>
      <w:r w:rsidRPr="00012F77">
        <w:rPr>
          <w:rFonts w:ascii="HelveticaNeueLT Std" w:eastAsia="LiSu" w:hAnsi="HelveticaNeueLT Std"/>
          <w:sz w:val="20"/>
          <w:szCs w:val="20"/>
        </w:rPr>
        <w:br/>
      </w:r>
      <w:r w:rsidR="002B2922" w:rsidRPr="00BC5CAE">
        <w:rPr>
          <w:rFonts w:ascii="HelveticaNeueLT Std" w:eastAsia="LiSu" w:hAnsi="HelveticaNeueLT Std"/>
          <w:b/>
          <w:bCs/>
          <w:sz w:val="24"/>
          <w:szCs w:val="24"/>
        </w:rPr>
        <w:t>SAH WEATHER</w:t>
      </w:r>
      <w:r w:rsidRPr="00BC5CAE">
        <w:rPr>
          <w:rFonts w:ascii="HelveticaNeueLT Std" w:eastAsia="LiSu" w:hAnsi="HelveticaNeueLT Std"/>
          <w:b/>
          <w:bCs/>
          <w:sz w:val="24"/>
          <w:szCs w:val="24"/>
        </w:rPr>
        <w:t xml:space="preserve"> WEB APP DEVELOPER</w:t>
      </w:r>
    </w:p>
    <w:p w14:paraId="36FB635E" w14:textId="3C7AE136" w:rsidR="00E97AB2" w:rsidRPr="009D0351" w:rsidRDefault="00000000" w:rsidP="002B2922">
      <w:pPr>
        <w:rPr>
          <w:rFonts w:ascii="HelveticaNeueLT Std" w:eastAsia="LiSu" w:hAnsi="HelveticaNeueLT Std"/>
          <w:color w:val="41AEBD" w:themeColor="accent1"/>
          <w:sz w:val="20"/>
          <w:szCs w:val="20"/>
        </w:rPr>
      </w:pPr>
      <w:r w:rsidRPr="009D0351">
        <w:rPr>
          <w:rFonts w:ascii="HelveticaNeueLT Std" w:eastAsia="LiSu" w:hAnsi="HelveticaNeueLT Std" w:cs="Arial"/>
          <w:sz w:val="20"/>
          <w:szCs w:val="20"/>
        </w:rPr>
        <w:t>•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 Built a responsive weather app using HTML, CSS, and JavaScript with </w:t>
      </w:r>
      <w:r w:rsidRPr="009D0351">
        <w:rPr>
          <w:rFonts w:ascii="HelveticaNeueLT Std" w:eastAsia="LiSu" w:hAnsi="HelveticaNeueLT Std"/>
          <w:b/>
          <w:bCs/>
          <w:i/>
          <w:iCs/>
          <w:sz w:val="20"/>
          <w:szCs w:val="20"/>
        </w:rPr>
        <w:t>geolocation-based weather data, dark mode toggle, and OpenWeatherMap API integration</w:t>
      </w:r>
      <w:r w:rsidRPr="009D0351">
        <w:rPr>
          <w:rFonts w:ascii="HelveticaNeueLT Std" w:eastAsia="LiSu" w:hAnsi="HelveticaNeueLT Std"/>
          <w:sz w:val="20"/>
          <w:szCs w:val="20"/>
        </w:rPr>
        <w:t>.</w:t>
      </w:r>
      <w:r w:rsidRPr="009D0351">
        <w:rPr>
          <w:rFonts w:ascii="HelveticaNeueLT Std" w:eastAsia="LiSu" w:hAnsi="HelveticaNeueLT Std"/>
          <w:sz w:val="20"/>
          <w:szCs w:val="20"/>
        </w:rPr>
        <w:br/>
      </w:r>
      <w:r w:rsidRPr="009D0351">
        <w:rPr>
          <w:rFonts w:ascii="HelveticaNeueLT Std" w:eastAsia="LiSu" w:hAnsi="HelveticaNeueLT Std" w:cs="Arial"/>
          <w:sz w:val="20"/>
          <w:szCs w:val="20"/>
        </w:rPr>
        <w:t>•</w:t>
      </w:r>
      <w:r w:rsidRPr="009D0351">
        <w:rPr>
          <w:rFonts w:ascii="HelveticaNeueLT Std" w:eastAsia="LiSu" w:hAnsi="HelveticaNeueLT Std"/>
          <w:sz w:val="20"/>
          <w:szCs w:val="20"/>
        </w:rPr>
        <w:t xml:space="preserve"> Link to project: </w:t>
      </w:r>
      <w:hyperlink r:id="rId7" w:history="1">
        <w:r w:rsidR="002B2922" w:rsidRPr="009D0351">
          <w:rPr>
            <w:rStyle w:val="Hyperlink"/>
            <w:rFonts w:ascii="HelveticaNeueLT Std" w:eastAsia="LiSu" w:hAnsi="HelveticaNeueLT Std"/>
            <w:color w:val="41AEBD" w:themeColor="accent1"/>
            <w:sz w:val="20"/>
            <w:szCs w:val="20"/>
          </w:rPr>
          <w:t>https://inspiring-monstera-dfd0c8.netlify.app/</w:t>
        </w:r>
      </w:hyperlink>
    </w:p>
    <w:p w14:paraId="0FC5531E" w14:textId="10083BF9" w:rsidR="007A4599" w:rsidRPr="00012F77" w:rsidRDefault="007A4599" w:rsidP="002B2922">
      <w:pPr>
        <w:rPr>
          <w:rFonts w:ascii="HelveticaNeueLT Std" w:eastAsia="LiSu" w:hAnsi="HelveticaNeueLT Std"/>
          <w:color w:val="41AEBD" w:themeColor="accent1"/>
          <w:sz w:val="16"/>
          <w:szCs w:val="16"/>
        </w:rPr>
      </w:pPr>
      <w:r w:rsidRPr="00012F77">
        <w:rPr>
          <w:rFonts w:ascii="HelveticaNeueLT Std" w:eastAsia="LiSu" w:hAnsi="HelveticaNeueLT Std"/>
          <w:noProof/>
          <w:color w:val="41AEBD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F1879D" wp14:editId="37F2AA3C">
                <wp:simplePos x="0" y="0"/>
                <wp:positionH relativeFrom="column">
                  <wp:posOffset>-27709</wp:posOffset>
                </wp:positionH>
                <wp:positionV relativeFrom="paragraph">
                  <wp:posOffset>41679</wp:posOffset>
                </wp:positionV>
                <wp:extent cx="6858000" cy="0"/>
                <wp:effectExtent l="0" t="0" r="0" b="0"/>
                <wp:wrapNone/>
                <wp:docPr id="9892357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6FF6" id="Straight Connector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3.3pt" to="537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CUBcLF&#10;3gAAAAcBAAAPAAAAAAAAAAAAAAAAAPUDAABkcnMvZG93bnJldi54bWxQSwUGAAAAAAQABADzAAAA&#10;AAUAAAAA&#10;" strokecolor="#41aebd [3204]" strokeweight=".5pt">
                <v:stroke joinstyle="miter"/>
              </v:line>
            </w:pict>
          </mc:Fallback>
        </mc:AlternateContent>
      </w:r>
    </w:p>
    <w:p w14:paraId="20CE0165" w14:textId="77777777" w:rsidR="002B2922" w:rsidRPr="00BC5CAE" w:rsidRDefault="002B2922" w:rsidP="002B2922">
      <w:pPr>
        <w:rPr>
          <w:rFonts w:ascii="HelveticaNeueLT Std" w:eastAsia="LiSu" w:hAnsi="HelveticaNeueLT Std"/>
          <w:b/>
          <w:bCs/>
          <w:i/>
          <w:iCs/>
          <w:sz w:val="24"/>
          <w:szCs w:val="24"/>
        </w:rPr>
      </w:pPr>
      <w:r w:rsidRPr="00BC5CAE">
        <w:rPr>
          <w:rFonts w:ascii="HelveticaNeueLT Std" w:eastAsia="LiSu" w:hAnsi="HelveticaNeueLT Std"/>
          <w:b/>
          <w:bCs/>
          <w:i/>
          <w:iCs/>
          <w:sz w:val="24"/>
          <w:szCs w:val="24"/>
        </w:rPr>
        <w:t>OEKA – AI Health Chatbot</w:t>
      </w:r>
    </w:p>
    <w:p w14:paraId="071EAEF0" w14:textId="77777777" w:rsidR="002B2922" w:rsidRPr="00BC5CAE" w:rsidRDefault="002B2922" w:rsidP="002B2922">
      <w:pPr>
        <w:spacing w:after="200"/>
        <w:rPr>
          <w:rFonts w:ascii="HelveticaNeueLT Std" w:eastAsia="LiSu" w:hAnsi="HelveticaNeueLT Std"/>
          <w:sz w:val="20"/>
          <w:szCs w:val="20"/>
          <w:lang w:val="en-IN"/>
        </w:rPr>
      </w:pPr>
      <w:r w:rsidRPr="00BC5CAE">
        <w:rPr>
          <w:rFonts w:ascii="HelveticaNeueLT Std" w:eastAsia="LiSu" w:hAnsi="HelveticaNeueLT Std"/>
          <w:b/>
          <w:bCs/>
          <w:sz w:val="20"/>
          <w:szCs w:val="20"/>
          <w:lang w:val="en-IN"/>
        </w:rPr>
        <w:t>Hackathon Project (S.A.M.U.R.A.I by Developer Society x GDG on Campus)</w:t>
      </w:r>
      <w:r w:rsidRPr="00BC5CAE">
        <w:rPr>
          <w:rFonts w:ascii="HelveticaNeueLT Std" w:eastAsia="LiSu" w:hAnsi="HelveticaNeueLT Std"/>
          <w:sz w:val="20"/>
          <w:szCs w:val="20"/>
          <w:lang w:val="en-IN"/>
        </w:rPr>
        <w:br/>
      </w:r>
      <w:r w:rsidRPr="00BC5CAE">
        <w:rPr>
          <w:rFonts w:ascii="HelveticaNeueLT Std" w:eastAsia="LiSu" w:hAnsi="HelveticaNeueLT Std"/>
          <w:b/>
          <w:bCs/>
          <w:sz w:val="20"/>
          <w:szCs w:val="20"/>
          <w:lang w:val="en-IN"/>
        </w:rPr>
        <w:t>Team:</w:t>
      </w:r>
      <w:r w:rsidRPr="00BC5CAE">
        <w:rPr>
          <w:rFonts w:ascii="HelveticaNeueLT Std" w:eastAsia="LiSu" w:hAnsi="HelveticaNeueLT Std"/>
          <w:sz w:val="20"/>
          <w:szCs w:val="20"/>
          <w:lang w:val="en-IN"/>
        </w:rPr>
        <w:t xml:space="preserve"> ZERO2 | </w:t>
      </w:r>
      <w:r w:rsidRPr="00BC5CAE">
        <w:rPr>
          <w:rFonts w:ascii="HelveticaNeueLT Std" w:eastAsia="LiSu" w:hAnsi="HelveticaNeueLT Std"/>
          <w:b/>
          <w:bCs/>
          <w:sz w:val="20"/>
          <w:szCs w:val="20"/>
          <w:lang w:val="en-IN"/>
        </w:rPr>
        <w:t>Members:</w:t>
      </w:r>
      <w:r w:rsidRPr="00BC5CAE">
        <w:rPr>
          <w:rFonts w:ascii="HelveticaNeueLT Std" w:eastAsia="LiSu" w:hAnsi="HelveticaNeueLT Std"/>
          <w:sz w:val="20"/>
          <w:szCs w:val="20"/>
          <w:lang w:val="en-IN"/>
        </w:rPr>
        <w:t xml:space="preserve"> Ankur Kumar Sah (Leader), Khushi Singh, Elhan Yasir, Obaid</w:t>
      </w:r>
    </w:p>
    <w:p w14:paraId="26FF332B" w14:textId="131FABA6" w:rsidR="002B2922" w:rsidRPr="00BC5CAE" w:rsidRDefault="002B2922" w:rsidP="002B2922">
      <w:pPr>
        <w:rPr>
          <w:rFonts w:ascii="HelveticaNeueLT Std" w:eastAsia="LiSu" w:hAnsi="HelveticaNeueLT Std"/>
          <w:sz w:val="20"/>
          <w:szCs w:val="20"/>
          <w:lang w:val="en-IN"/>
        </w:rPr>
      </w:pPr>
      <w:r w:rsidRPr="00BC5CAE">
        <w:rPr>
          <w:rFonts w:ascii="HelveticaNeueLT Std" w:eastAsia="LiSu" w:hAnsi="HelveticaNeueLT Std"/>
          <w:sz w:val="20"/>
          <w:szCs w:val="20"/>
          <w:lang w:val="en-IN"/>
        </w:rPr>
        <w:t xml:space="preserve">Developed an AI-powered mental and physical health chatbot </w:t>
      </w:r>
      <w:r w:rsidRPr="00BC5CAE">
        <w:rPr>
          <w:rFonts w:ascii="HelveticaNeueLT Std" w:eastAsia="LiSu" w:hAnsi="HelveticaNeueLT Std"/>
          <w:b/>
          <w:bCs/>
          <w:i/>
          <w:iCs/>
          <w:sz w:val="20"/>
          <w:szCs w:val="20"/>
          <w:lang w:val="en-IN"/>
        </w:rPr>
        <w:t>using Python (Tkinter), LangChain, and Groq’s LLaMA-3 model</w:t>
      </w:r>
      <w:r w:rsidRPr="00BC5CAE">
        <w:rPr>
          <w:rFonts w:ascii="HelveticaNeueLT Std" w:eastAsia="LiSu" w:hAnsi="HelveticaNeueLT Std"/>
          <w:sz w:val="20"/>
          <w:szCs w:val="20"/>
          <w:lang w:val="en-IN"/>
        </w:rPr>
        <w:t>. Integrated natural language memory, disease prediction, helpline recommendation, and</w:t>
      </w:r>
      <w:r w:rsidRPr="00012F77">
        <w:rPr>
          <w:rFonts w:ascii="HelveticaNeueLT Std" w:eastAsia="LiSu" w:hAnsi="HelveticaNeueLT Std"/>
          <w:sz w:val="16"/>
          <w:szCs w:val="16"/>
          <w:lang w:val="en-IN"/>
        </w:rPr>
        <w:t xml:space="preserve"> text-to-speech. Designed for </w:t>
      </w:r>
      <w:r w:rsidRPr="00BC5CAE">
        <w:rPr>
          <w:rFonts w:ascii="HelveticaNeueLT Std" w:eastAsia="LiSu" w:hAnsi="HelveticaNeueLT Std"/>
          <w:sz w:val="20"/>
          <w:szCs w:val="20"/>
          <w:lang w:val="en-IN"/>
        </w:rPr>
        <w:t>empathetic, real-time support.</w:t>
      </w:r>
    </w:p>
    <w:p w14:paraId="39B154A1" w14:textId="0EBE5031" w:rsidR="00E05619" w:rsidRPr="00BC5CAE" w:rsidRDefault="00E05619" w:rsidP="00E05619">
      <w:pPr>
        <w:pStyle w:val="ListParagraph"/>
        <w:numPr>
          <w:ilvl w:val="0"/>
          <w:numId w:val="12"/>
        </w:numPr>
        <w:rPr>
          <w:rFonts w:ascii="HelveticaNeueLT Std" w:eastAsia="LiSu" w:hAnsi="HelveticaNeueLT Std"/>
          <w:sz w:val="20"/>
          <w:szCs w:val="20"/>
          <w:lang w:val="en-IN"/>
        </w:rPr>
      </w:pPr>
      <w:r w:rsidRPr="00BC5CAE">
        <w:rPr>
          <w:rFonts w:ascii="HelveticaNeueLT Std" w:eastAsia="LiSu" w:hAnsi="HelveticaNeueLT Std"/>
          <w:sz w:val="20"/>
          <w:szCs w:val="20"/>
          <w:lang w:val="en-IN"/>
        </w:rPr>
        <w:t xml:space="preserve">Link to </w:t>
      </w:r>
      <w:r w:rsidR="00213D38" w:rsidRPr="00BC5CAE">
        <w:rPr>
          <w:rFonts w:ascii="HelveticaNeueLT Std" w:eastAsia="LiSu" w:hAnsi="HelveticaNeueLT Std"/>
          <w:sz w:val="20"/>
          <w:szCs w:val="20"/>
          <w:lang w:val="en-IN"/>
        </w:rPr>
        <w:t>p</w:t>
      </w:r>
      <w:r w:rsidRPr="00BC5CAE">
        <w:rPr>
          <w:rFonts w:ascii="HelveticaNeueLT Std" w:eastAsia="LiSu" w:hAnsi="HelveticaNeueLT Std"/>
          <w:sz w:val="20"/>
          <w:szCs w:val="20"/>
          <w:lang w:val="en-IN"/>
        </w:rPr>
        <w:t>roject :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</w:t>
      </w:r>
      <w:hyperlink r:id="rId8" w:history="1">
        <w:r w:rsidR="007A4599" w:rsidRPr="00BC5CAE">
          <w:rPr>
            <w:rStyle w:val="Hyperlink"/>
            <w:rFonts w:ascii="HelveticaNeueLT Std" w:eastAsia="LiSu" w:hAnsi="HelveticaNeueLT Std"/>
            <w:color w:val="41AEBD" w:themeColor="accent1"/>
            <w:sz w:val="20"/>
            <w:szCs w:val="20"/>
            <w:lang w:val="en-IN"/>
          </w:rPr>
          <w:t>https://github.com/mitron8/OEKA-V1</w:t>
        </w:r>
      </w:hyperlink>
    </w:p>
    <w:p w14:paraId="5E5F067A" w14:textId="77777777" w:rsidR="009F220F" w:rsidRPr="00BC5CAE" w:rsidRDefault="009F220F" w:rsidP="009F220F">
      <w:pPr>
        <w:pStyle w:val="ListParagraph"/>
        <w:rPr>
          <w:rFonts w:ascii="HelveticaNeueLT Std" w:eastAsia="LiSu" w:hAnsi="HelveticaNeueLT Std"/>
          <w:sz w:val="20"/>
          <w:szCs w:val="20"/>
          <w:lang w:val="en-IN"/>
        </w:rPr>
      </w:pPr>
    </w:p>
    <w:p w14:paraId="16FD0272" w14:textId="25681283" w:rsidR="007A4599" w:rsidRPr="00012F77" w:rsidRDefault="00C62335" w:rsidP="007A4599">
      <w:pPr>
        <w:pStyle w:val="ListParagraph"/>
        <w:rPr>
          <w:rFonts w:ascii="HelveticaNeueLT Std" w:eastAsia="LiSu" w:hAnsi="HelveticaNeueLT Std"/>
          <w:sz w:val="16"/>
          <w:szCs w:val="16"/>
          <w:u w:val="single"/>
          <w:lang w:val="en-IN"/>
        </w:rPr>
      </w:pPr>
      <w:r w:rsidRPr="00012F77">
        <w:rPr>
          <w:rFonts w:ascii="HelveticaNeueLT Std" w:eastAsia="LiSu" w:hAnsi="HelveticaNeueLT Std"/>
          <w:noProof/>
          <w:sz w:val="16"/>
          <w:szCs w:val="1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9AFF83" wp14:editId="001DA1FE">
                <wp:simplePos x="0" y="0"/>
                <wp:positionH relativeFrom="column">
                  <wp:posOffset>-30480</wp:posOffset>
                </wp:positionH>
                <wp:positionV relativeFrom="paragraph">
                  <wp:posOffset>109220</wp:posOffset>
                </wp:positionV>
                <wp:extent cx="6987540" cy="0"/>
                <wp:effectExtent l="0" t="0" r="0" b="0"/>
                <wp:wrapNone/>
                <wp:docPr id="1176934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0677" id="Straight Connector 5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8.6pt" to="547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3D006FC2" w14:textId="54CC3905" w:rsidR="00E67B41" w:rsidRPr="00E67B41" w:rsidRDefault="00000000" w:rsidP="002B2922">
      <w:pPr>
        <w:rPr>
          <w:rFonts w:ascii="HelveticaNeueLT Std" w:eastAsia="LiSu" w:hAnsi="HelveticaNeueLT Std"/>
          <w:b/>
          <w:sz w:val="24"/>
          <w:szCs w:val="24"/>
          <w:u w:val="single"/>
        </w:rPr>
      </w:pPr>
      <w:r w:rsidRPr="00BC5CAE">
        <w:rPr>
          <w:rFonts w:ascii="HelveticaNeueLT Std" w:eastAsia="LiSu" w:hAnsi="HelveticaNeueLT Std"/>
          <w:b/>
          <w:sz w:val="24"/>
          <w:szCs w:val="24"/>
          <w:u w:val="single"/>
        </w:rPr>
        <w:t>EDUCATION</w:t>
      </w:r>
    </w:p>
    <w:p w14:paraId="0FFC56FB" w14:textId="11B1C3EB" w:rsidR="00E97AB2" w:rsidRPr="00BC5CAE" w:rsidRDefault="00000000" w:rsidP="002B2922">
      <w:pPr>
        <w:rPr>
          <w:rFonts w:ascii="HelveticaNeueLT Std" w:eastAsia="LiSu" w:hAnsi="HelveticaNeueLT Std"/>
          <w:sz w:val="20"/>
          <w:szCs w:val="20"/>
        </w:rPr>
      </w:pPr>
      <w:r w:rsidRPr="00BC5CAE">
        <w:rPr>
          <w:rFonts w:ascii="HelveticaNeueLT Std" w:eastAsia="LiSu" w:hAnsi="HelveticaNeueLT Std"/>
          <w:i/>
          <w:iCs/>
          <w:color w:val="41AEBD" w:themeColor="accent1"/>
          <w:sz w:val="20"/>
          <w:szCs w:val="20"/>
        </w:rPr>
        <w:t>Asansole Engineering College</w:t>
      </w:r>
      <w:r w:rsidRPr="00BC5CAE">
        <w:rPr>
          <w:rFonts w:ascii="HelveticaNeueLT Std" w:eastAsia="LiSu" w:hAnsi="HelveticaNeueLT Std"/>
          <w:sz w:val="20"/>
          <w:szCs w:val="20"/>
        </w:rPr>
        <w:br/>
        <w:t>Bachelor of Computer Applications, Expected in 2026</w:t>
      </w:r>
    </w:p>
    <w:p w14:paraId="5EA182E5" w14:textId="51F4C001" w:rsidR="00E97AB2" w:rsidRPr="00BC5CAE" w:rsidRDefault="00000000" w:rsidP="002B2922">
      <w:pPr>
        <w:rPr>
          <w:rFonts w:ascii="HelveticaNeueLT Std" w:eastAsia="LiSu" w:hAnsi="HelveticaNeueLT Std"/>
          <w:sz w:val="20"/>
          <w:szCs w:val="20"/>
        </w:rPr>
      </w:pPr>
      <w:r w:rsidRPr="00BC5CAE">
        <w:rPr>
          <w:rFonts w:ascii="HelveticaNeueLT Std" w:eastAsia="LiSu" w:hAnsi="HelveticaNeueLT Std"/>
          <w:sz w:val="20"/>
          <w:szCs w:val="20"/>
        </w:rPr>
        <w:br/>
      </w:r>
      <w:r w:rsidRPr="00BC5CAE">
        <w:rPr>
          <w:rFonts w:ascii="HelveticaNeueLT Std" w:eastAsia="LiSu" w:hAnsi="HelveticaNeueLT Std"/>
          <w:i/>
          <w:iCs/>
          <w:color w:val="41AEBD" w:themeColor="accent1"/>
          <w:sz w:val="20"/>
          <w:szCs w:val="20"/>
        </w:rPr>
        <w:t>Green Point Academy</w:t>
      </w:r>
      <w:r w:rsidRPr="00BC5CAE">
        <w:rPr>
          <w:rFonts w:ascii="HelveticaNeueLT Std" w:eastAsia="LiSu" w:hAnsi="HelveticaNeueLT Std"/>
          <w:sz w:val="20"/>
          <w:szCs w:val="20"/>
        </w:rPr>
        <w:br/>
        <w:t>Class XII</w:t>
      </w:r>
      <w:r w:rsidR="00C62335" w:rsidRPr="00BC5CAE">
        <w:rPr>
          <w:rFonts w:ascii="HelveticaNeueLT Std" w:eastAsia="LiSu" w:hAnsi="HelveticaNeueLT Std"/>
          <w:sz w:val="20"/>
          <w:szCs w:val="20"/>
        </w:rPr>
        <w:t>,</w:t>
      </w:r>
      <w:r w:rsidR="00E67B41">
        <w:rPr>
          <w:rFonts w:ascii="HelveticaNeueLT Std" w:eastAsia="LiSu" w:hAnsi="HelveticaNeueLT Std"/>
          <w:sz w:val="20"/>
          <w:szCs w:val="20"/>
        </w:rPr>
        <w:t xml:space="preserve"> </w:t>
      </w:r>
      <w:r w:rsidRPr="00BC5CAE">
        <w:rPr>
          <w:rFonts w:ascii="HelveticaNeueLT Std" w:eastAsia="LiSu" w:hAnsi="HelveticaNeueLT Std"/>
          <w:sz w:val="20"/>
          <w:szCs w:val="20"/>
        </w:rPr>
        <w:t>2023</w:t>
      </w:r>
      <w:r w:rsidRPr="00BC5CAE">
        <w:rPr>
          <w:rFonts w:ascii="HelveticaNeueLT Std" w:eastAsia="LiSu" w:hAnsi="HelveticaNeueLT Std"/>
          <w:sz w:val="20"/>
          <w:szCs w:val="20"/>
        </w:rPr>
        <w:br/>
      </w:r>
      <w:r w:rsidRPr="00BC5CAE">
        <w:rPr>
          <w:rFonts w:ascii="HelveticaNeueLT Std" w:eastAsia="LiSu" w:hAnsi="HelveticaNeueLT Std" w:cs="Arial"/>
          <w:sz w:val="20"/>
          <w:szCs w:val="20"/>
        </w:rPr>
        <w:t>•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CBSE</w:t>
      </w:r>
      <w:r w:rsidRPr="00BC5CAE">
        <w:rPr>
          <w:rFonts w:ascii="HelveticaNeueLT Std" w:eastAsia="LiSu" w:hAnsi="HelveticaNeueLT Std"/>
          <w:sz w:val="20"/>
          <w:szCs w:val="20"/>
        </w:rPr>
        <w:br/>
      </w:r>
      <w:r w:rsidRPr="00BC5CAE">
        <w:rPr>
          <w:rFonts w:ascii="HelveticaNeueLT Std" w:eastAsia="LiSu" w:hAnsi="HelveticaNeueLT Std" w:cs="Arial"/>
          <w:sz w:val="20"/>
          <w:szCs w:val="20"/>
        </w:rPr>
        <w:t>•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GPA: 70%</w:t>
      </w:r>
    </w:p>
    <w:p w14:paraId="4235A7CC" w14:textId="34483A63" w:rsidR="007A4599" w:rsidRPr="00BC5CAE" w:rsidRDefault="00000000" w:rsidP="002B2922">
      <w:pPr>
        <w:rPr>
          <w:rFonts w:ascii="HelveticaNeueLT Std" w:eastAsia="LiSu" w:hAnsi="HelveticaNeueLT Std"/>
          <w:sz w:val="20"/>
          <w:szCs w:val="20"/>
        </w:rPr>
      </w:pPr>
      <w:r w:rsidRPr="00BC5CAE">
        <w:rPr>
          <w:rFonts w:ascii="HelveticaNeueLT Std" w:eastAsia="LiSu" w:hAnsi="HelveticaNeueLT Std"/>
          <w:sz w:val="20"/>
          <w:szCs w:val="20"/>
        </w:rPr>
        <w:br/>
      </w:r>
      <w:r w:rsidRPr="00BC5CAE">
        <w:rPr>
          <w:rFonts w:ascii="HelveticaNeueLT Std" w:eastAsia="LiSu" w:hAnsi="HelveticaNeueLT Std"/>
          <w:i/>
          <w:iCs/>
          <w:color w:val="41AEBD" w:themeColor="accent1"/>
          <w:sz w:val="20"/>
          <w:szCs w:val="20"/>
        </w:rPr>
        <w:t>Priyadarshini Public School</w:t>
      </w:r>
      <w:r w:rsidRPr="00BC5CAE">
        <w:rPr>
          <w:rFonts w:ascii="HelveticaNeueLT Std" w:eastAsia="LiSu" w:hAnsi="HelveticaNeueLT Std"/>
          <w:sz w:val="20"/>
          <w:szCs w:val="20"/>
        </w:rPr>
        <w:br/>
        <w:t>Class X</w:t>
      </w:r>
      <w:r w:rsidR="00C62335" w:rsidRPr="00BC5CAE">
        <w:rPr>
          <w:rFonts w:ascii="HelveticaNeueLT Std" w:eastAsia="LiSu" w:hAnsi="HelveticaNeueLT Std"/>
          <w:sz w:val="20"/>
          <w:szCs w:val="20"/>
        </w:rPr>
        <w:t>,</w:t>
      </w:r>
      <w:r w:rsidR="00E67B41">
        <w:rPr>
          <w:rFonts w:ascii="HelveticaNeueLT Std" w:eastAsia="LiSu" w:hAnsi="HelveticaNeueLT Std"/>
          <w:sz w:val="20"/>
          <w:szCs w:val="20"/>
        </w:rPr>
        <w:t xml:space="preserve"> </w:t>
      </w:r>
      <w:r w:rsidRPr="00BC5CAE">
        <w:rPr>
          <w:rFonts w:ascii="HelveticaNeueLT Std" w:eastAsia="LiSu" w:hAnsi="HelveticaNeueLT Std"/>
          <w:sz w:val="20"/>
          <w:szCs w:val="20"/>
        </w:rPr>
        <w:t>2021</w:t>
      </w:r>
      <w:r w:rsidRPr="00BC5CAE">
        <w:rPr>
          <w:rFonts w:ascii="HelveticaNeueLT Std" w:eastAsia="LiSu" w:hAnsi="HelveticaNeueLT Std"/>
          <w:sz w:val="20"/>
          <w:szCs w:val="20"/>
        </w:rPr>
        <w:br/>
      </w:r>
      <w:r w:rsidRPr="00BC5CAE">
        <w:rPr>
          <w:rFonts w:ascii="HelveticaNeueLT Std" w:eastAsia="LiSu" w:hAnsi="HelveticaNeueLT Std" w:cs="Arial"/>
          <w:sz w:val="20"/>
          <w:szCs w:val="20"/>
        </w:rPr>
        <w:t>•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CBSE</w:t>
      </w:r>
      <w:r w:rsidRPr="00BC5CAE">
        <w:rPr>
          <w:rFonts w:ascii="HelveticaNeueLT Std" w:eastAsia="LiSu" w:hAnsi="HelveticaNeueLT Std"/>
          <w:sz w:val="20"/>
          <w:szCs w:val="20"/>
        </w:rPr>
        <w:br/>
      </w:r>
      <w:r w:rsidRPr="00BC5CAE">
        <w:rPr>
          <w:rFonts w:ascii="HelveticaNeueLT Std" w:eastAsia="LiSu" w:hAnsi="HelveticaNeueLT Std" w:cs="Arial"/>
          <w:sz w:val="20"/>
          <w:szCs w:val="20"/>
        </w:rPr>
        <w:t>•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GPA: 74%</w:t>
      </w:r>
    </w:p>
    <w:p w14:paraId="19821063" w14:textId="57241BB6" w:rsidR="00C62335" w:rsidRPr="00012F77" w:rsidRDefault="009F220F" w:rsidP="002B2922">
      <w:pPr>
        <w:rPr>
          <w:rFonts w:ascii="HelveticaNeueLT Std" w:eastAsia="LiSu" w:hAnsi="HelveticaNeueLT Std"/>
          <w:sz w:val="16"/>
          <w:szCs w:val="16"/>
        </w:rPr>
      </w:pPr>
      <w:r w:rsidRPr="00012F77">
        <w:rPr>
          <w:rFonts w:ascii="HelveticaNeueLT Std" w:eastAsia="LiSu" w:hAnsi="HelveticaNeueLT Std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47ECB6" wp14:editId="02B8B354">
                <wp:simplePos x="0" y="0"/>
                <wp:positionH relativeFrom="column">
                  <wp:posOffset>-25400</wp:posOffset>
                </wp:positionH>
                <wp:positionV relativeFrom="paragraph">
                  <wp:posOffset>67945</wp:posOffset>
                </wp:positionV>
                <wp:extent cx="6911340" cy="0"/>
                <wp:effectExtent l="0" t="0" r="0" b="0"/>
                <wp:wrapNone/>
                <wp:docPr id="5501383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30225" id="Straight Connector 6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5.35pt" to="542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4E863BC" w14:textId="77777777" w:rsidR="00E97AB2" w:rsidRPr="00BC5CAE" w:rsidRDefault="00000000" w:rsidP="002B2922">
      <w:pPr>
        <w:rPr>
          <w:rFonts w:ascii="HelveticaNeueLT Std" w:eastAsia="LiSu" w:hAnsi="HelveticaNeueLT Std"/>
          <w:sz w:val="24"/>
          <w:szCs w:val="24"/>
          <w:u w:val="single"/>
        </w:rPr>
      </w:pPr>
      <w:r w:rsidRPr="00BC5CAE">
        <w:rPr>
          <w:rFonts w:ascii="HelveticaNeueLT Std" w:eastAsia="LiSu" w:hAnsi="HelveticaNeueLT Std"/>
          <w:b/>
          <w:sz w:val="24"/>
          <w:szCs w:val="24"/>
          <w:u w:val="single"/>
        </w:rPr>
        <w:t>CERTIFICATIONS</w:t>
      </w:r>
    </w:p>
    <w:p w14:paraId="6246DD11" w14:textId="77777777" w:rsidR="00E97AB2" w:rsidRPr="00BC5CAE" w:rsidRDefault="00000000" w:rsidP="002B2922">
      <w:pPr>
        <w:rPr>
          <w:rFonts w:ascii="HelveticaNeueLT Std" w:eastAsia="LiSu" w:hAnsi="HelveticaNeueLT Std"/>
          <w:sz w:val="20"/>
          <w:szCs w:val="20"/>
        </w:rPr>
      </w:pPr>
      <w:r w:rsidRPr="00BC5CAE">
        <w:rPr>
          <w:rFonts w:ascii="HelveticaNeueLT Std" w:eastAsia="LiSu" w:hAnsi="HelveticaNeueLT Std" w:cs="Arial"/>
          <w:sz w:val="20"/>
          <w:szCs w:val="20"/>
        </w:rPr>
        <w:t>•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</w:t>
      </w:r>
      <w:r w:rsidRPr="00BC5CAE">
        <w:rPr>
          <w:rFonts w:ascii="HelveticaNeueLT Std" w:eastAsia="LiSu" w:hAnsi="HelveticaNeueLT Std"/>
          <w:b/>
          <w:bCs/>
          <w:sz w:val="20"/>
          <w:szCs w:val="20"/>
        </w:rPr>
        <w:t>Deloitte Australia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- Job Simulation Certificate (Forage)</w:t>
      </w:r>
    </w:p>
    <w:p w14:paraId="5A036E93" w14:textId="64AD49AE" w:rsidR="007A4599" w:rsidRPr="00BC5CAE" w:rsidRDefault="00000000" w:rsidP="002B2922">
      <w:pPr>
        <w:rPr>
          <w:rFonts w:ascii="HelveticaNeueLT Std" w:eastAsia="LiSu" w:hAnsi="HelveticaNeueLT Std"/>
          <w:color w:val="41AEBD" w:themeColor="accent1"/>
          <w:sz w:val="20"/>
          <w:szCs w:val="20"/>
        </w:rPr>
      </w:pPr>
      <w:r w:rsidRPr="00BC5CAE">
        <w:rPr>
          <w:rFonts w:ascii="HelveticaNeueLT Std" w:eastAsia="LiSu" w:hAnsi="HelveticaNeueLT Std" w:cs="Arial"/>
          <w:b/>
          <w:bCs/>
          <w:sz w:val="20"/>
          <w:szCs w:val="20"/>
        </w:rPr>
        <w:t>•</w:t>
      </w:r>
      <w:r w:rsidRPr="00BC5CAE">
        <w:rPr>
          <w:rFonts w:ascii="HelveticaNeueLT Std" w:eastAsia="LiSu" w:hAnsi="HelveticaNeueLT Std"/>
          <w:b/>
          <w:bCs/>
          <w:sz w:val="20"/>
          <w:szCs w:val="20"/>
        </w:rPr>
        <w:t xml:space="preserve"> Google/Coursera</w:t>
      </w:r>
      <w:r w:rsidRPr="00BC5CAE">
        <w:rPr>
          <w:rFonts w:ascii="HelveticaNeueLT Std" w:eastAsia="LiSu" w:hAnsi="HelveticaNeueLT Std"/>
          <w:sz w:val="20"/>
          <w:szCs w:val="20"/>
        </w:rPr>
        <w:t xml:space="preserve"> UI/UX Design Certificate (completed),</w:t>
      </w:r>
    </w:p>
    <w:p w14:paraId="48713D6E" w14:textId="77777777" w:rsidR="00213D38" w:rsidRPr="00BC5CAE" w:rsidRDefault="00213D38" w:rsidP="00213D38">
      <w:pPr>
        <w:rPr>
          <w:rFonts w:ascii="HelveticaNeueLT Std" w:eastAsia="LiSu" w:hAnsi="HelveticaNeueLT Std"/>
          <w:b/>
          <w:bCs/>
          <w:sz w:val="20"/>
          <w:szCs w:val="20"/>
        </w:rPr>
      </w:pPr>
      <w:r w:rsidRPr="00BC5CAE">
        <w:rPr>
          <w:rFonts w:ascii="HelveticaNeueLT Std" w:eastAsia="LiSu" w:hAnsi="HelveticaNeueLT Std" w:cs="Arial"/>
          <w:b/>
          <w:bCs/>
          <w:sz w:val="20"/>
          <w:szCs w:val="20"/>
        </w:rPr>
        <w:t>•</w:t>
      </w:r>
      <w:r w:rsidRPr="00BC5CAE">
        <w:rPr>
          <w:rFonts w:ascii="HelveticaNeueLT Std" w:eastAsia="LiSu" w:hAnsi="HelveticaNeueLT Std"/>
          <w:b/>
          <w:bCs/>
          <w:sz w:val="20"/>
          <w:szCs w:val="20"/>
        </w:rPr>
        <w:t xml:space="preserve"> Python (Basic) – HackerRank</w:t>
      </w:r>
    </w:p>
    <w:p w14:paraId="41317342" w14:textId="125007CB" w:rsidR="00E02E17" w:rsidRPr="004F5E0F" w:rsidRDefault="00C62335" w:rsidP="002B2922">
      <w:pPr>
        <w:rPr>
          <w:rFonts w:ascii="HelveticaNeueLT Std" w:eastAsia="LiSu" w:hAnsi="HelveticaNeueLT Std"/>
          <w:color w:val="48BAD1" w:themeColor="background2" w:themeShade="BF"/>
          <w:sz w:val="20"/>
          <w:szCs w:val="20"/>
        </w:rPr>
      </w:pPr>
      <w:hyperlink r:id="rId9" w:history="1">
        <w:r w:rsidRPr="004F5E0F">
          <w:rPr>
            <w:rStyle w:val="Hyperlink"/>
            <w:rFonts w:ascii="HelveticaNeueLT Std" w:eastAsia="LiSu" w:hAnsi="HelveticaNeueLT Std"/>
            <w:color w:val="48BAD1" w:themeColor="background2" w:themeShade="BF"/>
            <w:sz w:val="20"/>
            <w:szCs w:val="20"/>
          </w:rPr>
          <w:t>http://hackerrank.com/certificates/96f4961f02f1</w:t>
        </w:r>
      </w:hyperlink>
    </w:p>
    <w:p w14:paraId="58A4DFB4" w14:textId="6B3F574D" w:rsidR="00C62335" w:rsidRPr="00012F77" w:rsidRDefault="009F220F" w:rsidP="002B2922">
      <w:pPr>
        <w:rPr>
          <w:rFonts w:ascii="HelveticaNeueLT Std" w:eastAsia="LiSu" w:hAnsi="HelveticaNeueLT Std"/>
          <w:color w:val="41AEBD" w:themeColor="accent1"/>
          <w:sz w:val="16"/>
          <w:szCs w:val="16"/>
        </w:rPr>
      </w:pPr>
      <w:r w:rsidRPr="00012F77">
        <w:rPr>
          <w:rFonts w:ascii="HelveticaNeueLT Std" w:eastAsia="LiSu" w:hAnsi="HelveticaNeueLT Std"/>
          <w:noProof/>
          <w:color w:val="41AEBD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8051C7B" wp14:editId="76BA130B">
                <wp:simplePos x="0" y="0"/>
                <wp:positionH relativeFrom="column">
                  <wp:posOffset>-22860</wp:posOffset>
                </wp:positionH>
                <wp:positionV relativeFrom="paragraph">
                  <wp:posOffset>123190</wp:posOffset>
                </wp:positionV>
                <wp:extent cx="6979920" cy="0"/>
                <wp:effectExtent l="0" t="0" r="0" b="0"/>
                <wp:wrapNone/>
                <wp:docPr id="10438357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2AFC" id="Straight Connector 7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.7pt" to="547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6D81B27" w14:textId="77777777" w:rsidR="00E97AB2" w:rsidRPr="00012F77" w:rsidRDefault="00000000" w:rsidP="002B2922">
      <w:pPr>
        <w:rPr>
          <w:rFonts w:ascii="HelveticaNeueLT Std" w:eastAsia="LiSu" w:hAnsi="HelveticaNeueLT Std"/>
          <w:sz w:val="20"/>
          <w:szCs w:val="20"/>
          <w:u w:val="single"/>
        </w:rPr>
      </w:pPr>
      <w:r w:rsidRPr="00012F77">
        <w:rPr>
          <w:rFonts w:ascii="HelveticaNeueLT Std" w:eastAsia="LiSu" w:hAnsi="HelveticaNeueLT Std"/>
          <w:b/>
          <w:sz w:val="20"/>
          <w:szCs w:val="20"/>
          <w:u w:val="single"/>
        </w:rPr>
        <w:t>PERSONAL INFORMATION</w:t>
      </w:r>
    </w:p>
    <w:p w14:paraId="60CC2686" w14:textId="6931119A" w:rsidR="00E97AB2" w:rsidRPr="00BC5CAE" w:rsidRDefault="00000000" w:rsidP="002B2922">
      <w:pPr>
        <w:rPr>
          <w:rFonts w:ascii="HelveticaNeueLT Std" w:eastAsia="LiSu" w:hAnsi="HelveticaNeueLT Std"/>
          <w:sz w:val="20"/>
          <w:szCs w:val="20"/>
        </w:rPr>
      </w:pPr>
      <w:r w:rsidRPr="00BC5CAE">
        <w:rPr>
          <w:rFonts w:ascii="HelveticaNeueLT Std" w:eastAsia="LiSu" w:hAnsi="HelveticaNeueLT Std"/>
          <w:sz w:val="20"/>
          <w:szCs w:val="20"/>
        </w:rPr>
        <w:t>Date of Birth: 11/13/</w:t>
      </w:r>
      <w:r w:rsidR="00DD77CD">
        <w:rPr>
          <w:rFonts w:ascii="HelveticaNeueLT Std" w:eastAsia="LiSu" w:hAnsi="HelveticaNeueLT Std"/>
          <w:sz w:val="20"/>
          <w:szCs w:val="20"/>
        </w:rPr>
        <w:t>20</w:t>
      </w:r>
      <w:r w:rsidRPr="00BC5CAE">
        <w:rPr>
          <w:rFonts w:ascii="HelveticaNeueLT Std" w:eastAsia="LiSu" w:hAnsi="HelveticaNeueLT Std"/>
          <w:sz w:val="20"/>
          <w:szCs w:val="20"/>
        </w:rPr>
        <w:t>04</w:t>
      </w:r>
    </w:p>
    <w:sectPr w:rsidR="00E97AB2" w:rsidRPr="00BC5CAE" w:rsidSect="00C62335">
      <w:pgSz w:w="12242" w:h="2183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NeueLT Std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F5424F"/>
    <w:multiLevelType w:val="hybridMultilevel"/>
    <w:tmpl w:val="140C72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A1543C"/>
    <w:multiLevelType w:val="hybridMultilevel"/>
    <w:tmpl w:val="AE687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C96381"/>
    <w:multiLevelType w:val="hybridMultilevel"/>
    <w:tmpl w:val="1B72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752725">
    <w:abstractNumId w:val="8"/>
  </w:num>
  <w:num w:numId="2" w16cid:durableId="569511017">
    <w:abstractNumId w:val="6"/>
  </w:num>
  <w:num w:numId="3" w16cid:durableId="116879849">
    <w:abstractNumId w:val="5"/>
  </w:num>
  <w:num w:numId="4" w16cid:durableId="85228420">
    <w:abstractNumId w:val="4"/>
  </w:num>
  <w:num w:numId="5" w16cid:durableId="1657109846">
    <w:abstractNumId w:val="7"/>
  </w:num>
  <w:num w:numId="6" w16cid:durableId="1407992967">
    <w:abstractNumId w:val="3"/>
  </w:num>
  <w:num w:numId="7" w16cid:durableId="1035350026">
    <w:abstractNumId w:val="2"/>
  </w:num>
  <w:num w:numId="8" w16cid:durableId="740758022">
    <w:abstractNumId w:val="1"/>
  </w:num>
  <w:num w:numId="9" w16cid:durableId="406194408">
    <w:abstractNumId w:val="0"/>
  </w:num>
  <w:num w:numId="10" w16cid:durableId="279916678">
    <w:abstractNumId w:val="11"/>
  </w:num>
  <w:num w:numId="11" w16cid:durableId="1268269557">
    <w:abstractNumId w:val="10"/>
  </w:num>
  <w:num w:numId="12" w16cid:durableId="1946962307">
    <w:abstractNumId w:val="12"/>
  </w:num>
  <w:num w:numId="13" w16cid:durableId="292292664">
    <w:abstractNumId w:val="9"/>
  </w:num>
  <w:num w:numId="14" w16cid:durableId="1961642601">
    <w:abstractNumId w:val="9"/>
  </w:num>
  <w:num w:numId="15" w16cid:durableId="1563371630">
    <w:abstractNumId w:val="9"/>
  </w:num>
  <w:num w:numId="16" w16cid:durableId="803279115">
    <w:abstractNumId w:val="9"/>
  </w:num>
  <w:num w:numId="17" w16cid:durableId="65029558">
    <w:abstractNumId w:val="9"/>
  </w:num>
  <w:num w:numId="18" w16cid:durableId="506796684">
    <w:abstractNumId w:val="9"/>
  </w:num>
  <w:num w:numId="19" w16cid:durableId="892740469">
    <w:abstractNumId w:val="9"/>
  </w:num>
  <w:num w:numId="20" w16cid:durableId="76484863">
    <w:abstractNumId w:val="9"/>
  </w:num>
  <w:num w:numId="21" w16cid:durableId="1102844276">
    <w:abstractNumId w:val="9"/>
  </w:num>
  <w:num w:numId="22" w16cid:durableId="1362897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F77"/>
    <w:rsid w:val="00034616"/>
    <w:rsid w:val="0006063C"/>
    <w:rsid w:val="0015074B"/>
    <w:rsid w:val="00175577"/>
    <w:rsid w:val="001C3049"/>
    <w:rsid w:val="00202BA2"/>
    <w:rsid w:val="00213D38"/>
    <w:rsid w:val="0029639D"/>
    <w:rsid w:val="002B2922"/>
    <w:rsid w:val="00326F90"/>
    <w:rsid w:val="00460191"/>
    <w:rsid w:val="004F5E0F"/>
    <w:rsid w:val="0076611A"/>
    <w:rsid w:val="007A4599"/>
    <w:rsid w:val="009D0351"/>
    <w:rsid w:val="009E5E2F"/>
    <w:rsid w:val="009F220F"/>
    <w:rsid w:val="00AA1D8D"/>
    <w:rsid w:val="00B47730"/>
    <w:rsid w:val="00B84010"/>
    <w:rsid w:val="00BC5CAE"/>
    <w:rsid w:val="00C62335"/>
    <w:rsid w:val="00CB0664"/>
    <w:rsid w:val="00D97E03"/>
    <w:rsid w:val="00DD77CD"/>
    <w:rsid w:val="00E02E17"/>
    <w:rsid w:val="00E05619"/>
    <w:rsid w:val="00E67B41"/>
    <w:rsid w:val="00E97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CB2A8"/>
  <w14:defaultImageDpi w14:val="300"/>
  <w15:docId w15:val="{C2317FD9-EA04-4514-A8AA-FECBC2D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99"/>
  </w:style>
  <w:style w:type="paragraph" w:styleId="Heading1">
    <w:name w:val="heading 1"/>
    <w:basedOn w:val="Normal"/>
    <w:next w:val="Normal"/>
    <w:link w:val="Heading1Char"/>
    <w:uiPriority w:val="9"/>
    <w:qFormat/>
    <w:rsid w:val="007A4599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30818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9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59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A4599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A4599"/>
    <w:rPr>
      <w:rFonts w:asciiTheme="majorHAnsi" w:eastAsiaTheme="majorEastAsia" w:hAnsiTheme="majorHAnsi" w:cstheme="majorBidi"/>
      <w:color w:val="30818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5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599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4599"/>
    <w:pPr>
      <w:pBdr>
        <w:top w:val="single" w:sz="6" w:space="8" w:color="A2CF49" w:themeColor="accent3"/>
        <w:bottom w:val="single" w:sz="6" w:space="8" w:color="A2CF4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4599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99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99"/>
    <w:rPr>
      <w:color w:val="455F51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A4599"/>
    <w:pPr>
      <w:spacing w:before="160"/>
      <w:ind w:left="720" w:right="720"/>
      <w:jc w:val="center"/>
    </w:pPr>
    <w:rPr>
      <w:i/>
      <w:iCs/>
      <w:color w:val="7CA52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599"/>
    <w:rPr>
      <w:i/>
      <w:iCs/>
      <w:color w:val="7CA52B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599"/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A4599"/>
    <w:rPr>
      <w:b/>
      <w:bCs/>
    </w:rPr>
  </w:style>
  <w:style w:type="character" w:styleId="Emphasis">
    <w:name w:val="Emphasis"/>
    <w:basedOn w:val="DefaultParagraphFont"/>
    <w:uiPriority w:val="20"/>
    <w:qFormat/>
    <w:rsid w:val="007A45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0818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99"/>
    <w:rPr>
      <w:rFonts w:asciiTheme="majorHAnsi" w:eastAsiaTheme="majorEastAsia" w:hAnsiTheme="majorHAnsi" w:cstheme="majorBidi"/>
      <w:caps/>
      <w:color w:val="30818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45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45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45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45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A45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599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0818D" w:themeColor="accent1" w:themeShade="BF"/>
    </w:rPr>
    <w:tblPr>
      <w:tblStyleRowBandSize w:val="1"/>
      <w:tblStyleColBandSize w:val="1"/>
      <w:tblBorders>
        <w:top w:val="single" w:sz="8" w:space="0" w:color="41AEBD" w:themeColor="accent1"/>
        <w:bottom w:val="single" w:sz="8" w:space="0" w:color="41AE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AEBD" w:themeColor="accent1"/>
          <w:left w:val="nil"/>
          <w:bottom w:val="single" w:sz="8" w:space="0" w:color="41AE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AEBD" w:themeColor="accent1"/>
          <w:left w:val="nil"/>
          <w:bottom w:val="single" w:sz="8" w:space="0" w:color="41AE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47D8B4" w:themeColor="accent2" w:themeShade="BF"/>
    </w:rPr>
    <w:tblPr>
      <w:tblStyleRowBandSize w:val="1"/>
      <w:tblStyleColBandSize w:val="1"/>
      <w:tblBorders>
        <w:top w:val="single" w:sz="8" w:space="0" w:color="97E9D5" w:themeColor="accent2"/>
        <w:bottom w:val="single" w:sz="8" w:space="0" w:color="97E9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E9D5" w:themeColor="accent2"/>
          <w:left w:val="nil"/>
          <w:bottom w:val="single" w:sz="8" w:space="0" w:color="97E9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E9D5" w:themeColor="accent2"/>
          <w:left w:val="nil"/>
          <w:bottom w:val="single" w:sz="8" w:space="0" w:color="97E9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9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9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CA52B" w:themeColor="accent3" w:themeShade="BF"/>
    </w:rPr>
    <w:tblPr>
      <w:tblStyleRowBandSize w:val="1"/>
      <w:tblStyleColBandSize w:val="1"/>
      <w:tblBorders>
        <w:top w:val="single" w:sz="8" w:space="0" w:color="A2CF49" w:themeColor="accent3"/>
        <w:bottom w:val="single" w:sz="8" w:space="0" w:color="A2CF4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CF49" w:themeColor="accent3"/>
          <w:left w:val="nil"/>
          <w:bottom w:val="single" w:sz="8" w:space="0" w:color="A2CF4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CF49" w:themeColor="accent3"/>
          <w:left w:val="nil"/>
          <w:bottom w:val="single" w:sz="8" w:space="0" w:color="A2CF4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3D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3D1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476B2D" w:themeColor="accent4" w:themeShade="BF"/>
    </w:rPr>
    <w:tblPr>
      <w:tblStyleRowBandSize w:val="1"/>
      <w:tblStyleColBandSize w:val="1"/>
      <w:tblBorders>
        <w:top w:val="single" w:sz="8" w:space="0" w:color="608F3D" w:themeColor="accent4"/>
        <w:bottom w:val="single" w:sz="8" w:space="0" w:color="608F3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8F3D" w:themeColor="accent4"/>
          <w:left w:val="nil"/>
          <w:bottom w:val="single" w:sz="8" w:space="0" w:color="608F3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8F3D" w:themeColor="accent4"/>
          <w:left w:val="nil"/>
          <w:bottom w:val="single" w:sz="8" w:space="0" w:color="608F3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8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8C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D6BD0C" w:themeColor="accent5" w:themeShade="BF"/>
    </w:rPr>
    <w:tblPr>
      <w:tblStyleRowBandSize w:val="1"/>
      <w:tblStyleColBandSize w:val="1"/>
      <w:tblBorders>
        <w:top w:val="single" w:sz="8" w:space="0" w:color="F4DE3A" w:themeColor="accent5"/>
        <w:bottom w:val="single" w:sz="8" w:space="0" w:color="F4DE3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DE3A" w:themeColor="accent5"/>
          <w:left w:val="nil"/>
          <w:bottom w:val="single" w:sz="8" w:space="0" w:color="F4DE3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DE3A" w:themeColor="accent5"/>
          <w:left w:val="nil"/>
          <w:bottom w:val="single" w:sz="8" w:space="0" w:color="F4DE3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6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6CE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CE8A02" w:themeColor="accent6" w:themeShade="BF"/>
    </w:rPr>
    <w:tblPr>
      <w:tblStyleRowBandSize w:val="1"/>
      <w:tblStyleColBandSize w:val="1"/>
      <w:tblBorders>
        <w:top w:val="single" w:sz="8" w:space="0" w:color="FCB11C" w:themeColor="accent6"/>
        <w:bottom w:val="single" w:sz="8" w:space="0" w:color="FCB11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B11C" w:themeColor="accent6"/>
          <w:left w:val="nil"/>
          <w:bottom w:val="single" w:sz="8" w:space="0" w:color="FCB11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B11C" w:themeColor="accent6"/>
          <w:left w:val="nil"/>
          <w:bottom w:val="single" w:sz="8" w:space="0" w:color="FCB11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1AEBD" w:themeColor="accent1"/>
        <w:left w:val="single" w:sz="8" w:space="0" w:color="41AEBD" w:themeColor="accent1"/>
        <w:bottom w:val="single" w:sz="8" w:space="0" w:color="41AEBD" w:themeColor="accent1"/>
        <w:right w:val="single" w:sz="8" w:space="0" w:color="41AE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AE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</w:tcBorders>
      </w:tcPr>
    </w:tblStylePr>
    <w:tblStylePr w:type="band1Horz"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E9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</w:tcBorders>
      </w:tcPr>
    </w:tblStylePr>
    <w:tblStylePr w:type="band1Horz"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A2CF49" w:themeColor="accent3"/>
        <w:left w:val="single" w:sz="8" w:space="0" w:color="A2CF49" w:themeColor="accent3"/>
        <w:bottom w:val="single" w:sz="8" w:space="0" w:color="A2CF49" w:themeColor="accent3"/>
        <w:right w:val="single" w:sz="8" w:space="0" w:color="A2CF4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CF4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</w:tcBorders>
      </w:tcPr>
    </w:tblStylePr>
    <w:tblStylePr w:type="band1Horz"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608F3D" w:themeColor="accent4"/>
        <w:left w:val="single" w:sz="8" w:space="0" w:color="608F3D" w:themeColor="accent4"/>
        <w:bottom w:val="single" w:sz="8" w:space="0" w:color="608F3D" w:themeColor="accent4"/>
        <w:right w:val="single" w:sz="8" w:space="0" w:color="608F3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8F3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</w:tcBorders>
      </w:tcPr>
    </w:tblStylePr>
    <w:tblStylePr w:type="band1Horz"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4DE3A" w:themeColor="accent5"/>
        <w:left w:val="single" w:sz="8" w:space="0" w:color="F4DE3A" w:themeColor="accent5"/>
        <w:bottom w:val="single" w:sz="8" w:space="0" w:color="F4DE3A" w:themeColor="accent5"/>
        <w:right w:val="single" w:sz="8" w:space="0" w:color="F4DE3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DE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</w:tcBorders>
      </w:tcPr>
    </w:tblStylePr>
    <w:tblStylePr w:type="band1Horz"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CB11C" w:themeColor="accent6"/>
        <w:left w:val="single" w:sz="8" w:space="0" w:color="FCB11C" w:themeColor="accent6"/>
        <w:bottom w:val="single" w:sz="8" w:space="0" w:color="FCB11C" w:themeColor="accent6"/>
        <w:right w:val="single" w:sz="8" w:space="0" w:color="FCB11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B11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</w:tcBorders>
      </w:tcPr>
    </w:tblStylePr>
    <w:tblStylePr w:type="band1Horz"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1AEBD" w:themeColor="accent1"/>
        <w:left w:val="single" w:sz="8" w:space="0" w:color="41AEBD" w:themeColor="accent1"/>
        <w:bottom w:val="single" w:sz="8" w:space="0" w:color="41AEBD" w:themeColor="accent1"/>
        <w:right w:val="single" w:sz="8" w:space="0" w:color="41AEBD" w:themeColor="accent1"/>
        <w:insideH w:val="single" w:sz="8" w:space="0" w:color="41AEBD" w:themeColor="accent1"/>
        <w:insideV w:val="single" w:sz="8" w:space="0" w:color="41AE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18" w:space="0" w:color="41AEBD" w:themeColor="accent1"/>
          <w:right w:val="single" w:sz="8" w:space="0" w:color="41AEBD" w:themeColor="accent1"/>
          <w:insideH w:val="nil"/>
          <w:insideV w:val="single" w:sz="8" w:space="0" w:color="41AE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  <w:insideH w:val="nil"/>
          <w:insideV w:val="single" w:sz="8" w:space="0" w:color="41AE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</w:tcBorders>
      </w:tcPr>
    </w:tblStylePr>
    <w:tblStylePr w:type="band1Vert"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</w:tcBorders>
        <w:shd w:val="clear" w:color="auto" w:fill="CFEBEE" w:themeFill="accent1" w:themeFillTint="3F"/>
      </w:tcPr>
    </w:tblStylePr>
    <w:tblStylePr w:type="band1Horz"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  <w:insideV w:val="single" w:sz="8" w:space="0" w:color="41AEBD" w:themeColor="accent1"/>
        </w:tcBorders>
        <w:shd w:val="clear" w:color="auto" w:fill="CFEBEE" w:themeFill="accent1" w:themeFillTint="3F"/>
      </w:tcPr>
    </w:tblStylePr>
    <w:tblStylePr w:type="band2Horz">
      <w:tblPr/>
      <w:tcPr>
        <w:tcBorders>
          <w:top w:val="single" w:sz="8" w:space="0" w:color="41AEBD" w:themeColor="accent1"/>
          <w:left w:val="single" w:sz="8" w:space="0" w:color="41AEBD" w:themeColor="accent1"/>
          <w:bottom w:val="single" w:sz="8" w:space="0" w:color="41AEBD" w:themeColor="accent1"/>
          <w:right w:val="single" w:sz="8" w:space="0" w:color="41AEBD" w:themeColor="accent1"/>
          <w:insideV w:val="single" w:sz="8" w:space="0" w:color="41AE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  <w:insideH w:val="single" w:sz="8" w:space="0" w:color="97E9D5" w:themeColor="accent2"/>
        <w:insideV w:val="single" w:sz="8" w:space="0" w:color="97E9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18" w:space="0" w:color="97E9D5" w:themeColor="accent2"/>
          <w:right w:val="single" w:sz="8" w:space="0" w:color="97E9D5" w:themeColor="accent2"/>
          <w:insideH w:val="nil"/>
          <w:insideV w:val="single" w:sz="8" w:space="0" w:color="97E9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  <w:insideH w:val="nil"/>
          <w:insideV w:val="single" w:sz="8" w:space="0" w:color="97E9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</w:tcBorders>
      </w:tcPr>
    </w:tblStylePr>
    <w:tblStylePr w:type="band1Vert"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</w:tcBorders>
        <w:shd w:val="clear" w:color="auto" w:fill="E5F9F4" w:themeFill="accent2" w:themeFillTint="3F"/>
      </w:tcPr>
    </w:tblStylePr>
    <w:tblStylePr w:type="band1Horz"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  <w:insideV w:val="single" w:sz="8" w:space="0" w:color="97E9D5" w:themeColor="accent2"/>
        </w:tcBorders>
        <w:shd w:val="clear" w:color="auto" w:fill="E5F9F4" w:themeFill="accent2" w:themeFillTint="3F"/>
      </w:tcPr>
    </w:tblStylePr>
    <w:tblStylePr w:type="band2Horz">
      <w:tblPr/>
      <w:tcPr>
        <w:tcBorders>
          <w:top w:val="single" w:sz="8" w:space="0" w:color="97E9D5" w:themeColor="accent2"/>
          <w:left w:val="single" w:sz="8" w:space="0" w:color="97E9D5" w:themeColor="accent2"/>
          <w:bottom w:val="single" w:sz="8" w:space="0" w:color="97E9D5" w:themeColor="accent2"/>
          <w:right w:val="single" w:sz="8" w:space="0" w:color="97E9D5" w:themeColor="accent2"/>
          <w:insideV w:val="single" w:sz="8" w:space="0" w:color="97E9D5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A2CF49" w:themeColor="accent3"/>
        <w:left w:val="single" w:sz="8" w:space="0" w:color="A2CF49" w:themeColor="accent3"/>
        <w:bottom w:val="single" w:sz="8" w:space="0" w:color="A2CF49" w:themeColor="accent3"/>
        <w:right w:val="single" w:sz="8" w:space="0" w:color="A2CF49" w:themeColor="accent3"/>
        <w:insideH w:val="single" w:sz="8" w:space="0" w:color="A2CF49" w:themeColor="accent3"/>
        <w:insideV w:val="single" w:sz="8" w:space="0" w:color="A2CF4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18" w:space="0" w:color="A2CF49" w:themeColor="accent3"/>
          <w:right w:val="single" w:sz="8" w:space="0" w:color="A2CF49" w:themeColor="accent3"/>
          <w:insideH w:val="nil"/>
          <w:insideV w:val="single" w:sz="8" w:space="0" w:color="A2CF4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  <w:insideH w:val="nil"/>
          <w:insideV w:val="single" w:sz="8" w:space="0" w:color="A2CF4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</w:tcBorders>
      </w:tcPr>
    </w:tblStylePr>
    <w:tblStylePr w:type="band1Vert"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</w:tcBorders>
        <w:shd w:val="clear" w:color="auto" w:fill="E7F3D1" w:themeFill="accent3" w:themeFillTint="3F"/>
      </w:tcPr>
    </w:tblStylePr>
    <w:tblStylePr w:type="band1Horz"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  <w:insideV w:val="single" w:sz="8" w:space="0" w:color="A2CF49" w:themeColor="accent3"/>
        </w:tcBorders>
        <w:shd w:val="clear" w:color="auto" w:fill="E7F3D1" w:themeFill="accent3" w:themeFillTint="3F"/>
      </w:tcPr>
    </w:tblStylePr>
    <w:tblStylePr w:type="band2Horz">
      <w:tblPr/>
      <w:tcPr>
        <w:tcBorders>
          <w:top w:val="single" w:sz="8" w:space="0" w:color="A2CF49" w:themeColor="accent3"/>
          <w:left w:val="single" w:sz="8" w:space="0" w:color="A2CF49" w:themeColor="accent3"/>
          <w:bottom w:val="single" w:sz="8" w:space="0" w:color="A2CF49" w:themeColor="accent3"/>
          <w:right w:val="single" w:sz="8" w:space="0" w:color="A2CF49" w:themeColor="accent3"/>
          <w:insideV w:val="single" w:sz="8" w:space="0" w:color="A2CF4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608F3D" w:themeColor="accent4"/>
        <w:left w:val="single" w:sz="8" w:space="0" w:color="608F3D" w:themeColor="accent4"/>
        <w:bottom w:val="single" w:sz="8" w:space="0" w:color="608F3D" w:themeColor="accent4"/>
        <w:right w:val="single" w:sz="8" w:space="0" w:color="608F3D" w:themeColor="accent4"/>
        <w:insideH w:val="single" w:sz="8" w:space="0" w:color="608F3D" w:themeColor="accent4"/>
        <w:insideV w:val="single" w:sz="8" w:space="0" w:color="608F3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18" w:space="0" w:color="608F3D" w:themeColor="accent4"/>
          <w:right w:val="single" w:sz="8" w:space="0" w:color="608F3D" w:themeColor="accent4"/>
          <w:insideH w:val="nil"/>
          <w:insideV w:val="single" w:sz="8" w:space="0" w:color="608F3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  <w:insideH w:val="nil"/>
          <w:insideV w:val="single" w:sz="8" w:space="0" w:color="608F3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</w:tcBorders>
      </w:tcPr>
    </w:tblStylePr>
    <w:tblStylePr w:type="band1Vert"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</w:tcBorders>
        <w:shd w:val="clear" w:color="auto" w:fill="D6E8C9" w:themeFill="accent4" w:themeFillTint="3F"/>
      </w:tcPr>
    </w:tblStylePr>
    <w:tblStylePr w:type="band1Horz"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  <w:insideV w:val="single" w:sz="8" w:space="0" w:color="608F3D" w:themeColor="accent4"/>
        </w:tcBorders>
        <w:shd w:val="clear" w:color="auto" w:fill="D6E8C9" w:themeFill="accent4" w:themeFillTint="3F"/>
      </w:tcPr>
    </w:tblStylePr>
    <w:tblStylePr w:type="band2Horz">
      <w:tblPr/>
      <w:tcPr>
        <w:tcBorders>
          <w:top w:val="single" w:sz="8" w:space="0" w:color="608F3D" w:themeColor="accent4"/>
          <w:left w:val="single" w:sz="8" w:space="0" w:color="608F3D" w:themeColor="accent4"/>
          <w:bottom w:val="single" w:sz="8" w:space="0" w:color="608F3D" w:themeColor="accent4"/>
          <w:right w:val="single" w:sz="8" w:space="0" w:color="608F3D" w:themeColor="accent4"/>
          <w:insideV w:val="single" w:sz="8" w:space="0" w:color="608F3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4DE3A" w:themeColor="accent5"/>
        <w:left w:val="single" w:sz="8" w:space="0" w:color="F4DE3A" w:themeColor="accent5"/>
        <w:bottom w:val="single" w:sz="8" w:space="0" w:color="F4DE3A" w:themeColor="accent5"/>
        <w:right w:val="single" w:sz="8" w:space="0" w:color="F4DE3A" w:themeColor="accent5"/>
        <w:insideH w:val="single" w:sz="8" w:space="0" w:color="F4DE3A" w:themeColor="accent5"/>
        <w:insideV w:val="single" w:sz="8" w:space="0" w:color="F4DE3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18" w:space="0" w:color="F4DE3A" w:themeColor="accent5"/>
          <w:right w:val="single" w:sz="8" w:space="0" w:color="F4DE3A" w:themeColor="accent5"/>
          <w:insideH w:val="nil"/>
          <w:insideV w:val="single" w:sz="8" w:space="0" w:color="F4DE3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  <w:insideH w:val="nil"/>
          <w:insideV w:val="single" w:sz="8" w:space="0" w:color="F4DE3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</w:tcBorders>
      </w:tcPr>
    </w:tblStylePr>
    <w:tblStylePr w:type="band1Vert"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</w:tcBorders>
        <w:shd w:val="clear" w:color="auto" w:fill="FCF6CE" w:themeFill="accent5" w:themeFillTint="3F"/>
      </w:tcPr>
    </w:tblStylePr>
    <w:tblStylePr w:type="band1Horz"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  <w:insideV w:val="single" w:sz="8" w:space="0" w:color="F4DE3A" w:themeColor="accent5"/>
        </w:tcBorders>
        <w:shd w:val="clear" w:color="auto" w:fill="FCF6CE" w:themeFill="accent5" w:themeFillTint="3F"/>
      </w:tcPr>
    </w:tblStylePr>
    <w:tblStylePr w:type="band2Horz">
      <w:tblPr/>
      <w:tcPr>
        <w:tcBorders>
          <w:top w:val="single" w:sz="8" w:space="0" w:color="F4DE3A" w:themeColor="accent5"/>
          <w:left w:val="single" w:sz="8" w:space="0" w:color="F4DE3A" w:themeColor="accent5"/>
          <w:bottom w:val="single" w:sz="8" w:space="0" w:color="F4DE3A" w:themeColor="accent5"/>
          <w:right w:val="single" w:sz="8" w:space="0" w:color="F4DE3A" w:themeColor="accent5"/>
          <w:insideV w:val="single" w:sz="8" w:space="0" w:color="F4DE3A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CB11C" w:themeColor="accent6"/>
        <w:left w:val="single" w:sz="8" w:space="0" w:color="FCB11C" w:themeColor="accent6"/>
        <w:bottom w:val="single" w:sz="8" w:space="0" w:color="FCB11C" w:themeColor="accent6"/>
        <w:right w:val="single" w:sz="8" w:space="0" w:color="FCB11C" w:themeColor="accent6"/>
        <w:insideH w:val="single" w:sz="8" w:space="0" w:color="FCB11C" w:themeColor="accent6"/>
        <w:insideV w:val="single" w:sz="8" w:space="0" w:color="FCB11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18" w:space="0" w:color="FCB11C" w:themeColor="accent6"/>
          <w:right w:val="single" w:sz="8" w:space="0" w:color="FCB11C" w:themeColor="accent6"/>
          <w:insideH w:val="nil"/>
          <w:insideV w:val="single" w:sz="8" w:space="0" w:color="FCB11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  <w:insideH w:val="nil"/>
          <w:insideV w:val="single" w:sz="8" w:space="0" w:color="FCB11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</w:tcBorders>
      </w:tcPr>
    </w:tblStylePr>
    <w:tblStylePr w:type="band1Vert"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</w:tcBorders>
        <w:shd w:val="clear" w:color="auto" w:fill="FEEBC6" w:themeFill="accent6" w:themeFillTint="3F"/>
      </w:tcPr>
    </w:tblStylePr>
    <w:tblStylePr w:type="band1Horz"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  <w:insideV w:val="single" w:sz="8" w:space="0" w:color="FCB11C" w:themeColor="accent6"/>
        </w:tcBorders>
        <w:shd w:val="clear" w:color="auto" w:fill="FEEBC6" w:themeFill="accent6" w:themeFillTint="3F"/>
      </w:tcPr>
    </w:tblStylePr>
    <w:tblStylePr w:type="band2Horz">
      <w:tblPr/>
      <w:tcPr>
        <w:tcBorders>
          <w:top w:val="single" w:sz="8" w:space="0" w:color="FCB11C" w:themeColor="accent6"/>
          <w:left w:val="single" w:sz="8" w:space="0" w:color="FCB11C" w:themeColor="accent6"/>
          <w:bottom w:val="single" w:sz="8" w:space="0" w:color="FCB11C" w:themeColor="accent6"/>
          <w:right w:val="single" w:sz="8" w:space="0" w:color="FCB11C" w:themeColor="accent6"/>
          <w:insideV w:val="single" w:sz="8" w:space="0" w:color="FCB11C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0C2CD" w:themeColor="accent1" w:themeTint="BF"/>
        <w:left w:val="single" w:sz="8" w:space="0" w:color="70C2CD" w:themeColor="accent1" w:themeTint="BF"/>
        <w:bottom w:val="single" w:sz="8" w:space="0" w:color="70C2CD" w:themeColor="accent1" w:themeTint="BF"/>
        <w:right w:val="single" w:sz="8" w:space="0" w:color="70C2CD" w:themeColor="accent1" w:themeTint="BF"/>
        <w:insideH w:val="single" w:sz="8" w:space="0" w:color="70C2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2CD" w:themeColor="accent1" w:themeTint="BF"/>
          <w:left w:val="single" w:sz="8" w:space="0" w:color="70C2CD" w:themeColor="accent1" w:themeTint="BF"/>
          <w:bottom w:val="single" w:sz="8" w:space="0" w:color="70C2CD" w:themeColor="accent1" w:themeTint="BF"/>
          <w:right w:val="single" w:sz="8" w:space="0" w:color="70C2CD" w:themeColor="accent1" w:themeTint="BF"/>
          <w:insideH w:val="nil"/>
          <w:insideV w:val="nil"/>
        </w:tcBorders>
        <w:shd w:val="clear" w:color="auto" w:fill="41AE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2CD" w:themeColor="accent1" w:themeTint="BF"/>
          <w:left w:val="single" w:sz="8" w:space="0" w:color="70C2CD" w:themeColor="accent1" w:themeTint="BF"/>
          <w:bottom w:val="single" w:sz="8" w:space="0" w:color="70C2CD" w:themeColor="accent1" w:themeTint="BF"/>
          <w:right w:val="single" w:sz="8" w:space="0" w:color="70C2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0EEDF" w:themeColor="accent2" w:themeTint="BF"/>
        <w:left w:val="single" w:sz="8" w:space="0" w:color="B0EEDF" w:themeColor="accent2" w:themeTint="BF"/>
        <w:bottom w:val="single" w:sz="8" w:space="0" w:color="B0EEDF" w:themeColor="accent2" w:themeTint="BF"/>
        <w:right w:val="single" w:sz="8" w:space="0" w:color="B0EEDF" w:themeColor="accent2" w:themeTint="BF"/>
        <w:insideH w:val="single" w:sz="8" w:space="0" w:color="B0EED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EEDF" w:themeColor="accent2" w:themeTint="BF"/>
          <w:left w:val="single" w:sz="8" w:space="0" w:color="B0EEDF" w:themeColor="accent2" w:themeTint="BF"/>
          <w:bottom w:val="single" w:sz="8" w:space="0" w:color="B0EEDF" w:themeColor="accent2" w:themeTint="BF"/>
          <w:right w:val="single" w:sz="8" w:space="0" w:color="B0EEDF" w:themeColor="accent2" w:themeTint="BF"/>
          <w:insideH w:val="nil"/>
          <w:insideV w:val="nil"/>
        </w:tcBorders>
        <w:shd w:val="clear" w:color="auto" w:fill="97E9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EEDF" w:themeColor="accent2" w:themeTint="BF"/>
          <w:left w:val="single" w:sz="8" w:space="0" w:color="B0EEDF" w:themeColor="accent2" w:themeTint="BF"/>
          <w:bottom w:val="single" w:sz="8" w:space="0" w:color="B0EEDF" w:themeColor="accent2" w:themeTint="BF"/>
          <w:right w:val="single" w:sz="8" w:space="0" w:color="B0EED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9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9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9DB76" w:themeColor="accent3" w:themeTint="BF"/>
        <w:left w:val="single" w:sz="8" w:space="0" w:color="B9DB76" w:themeColor="accent3" w:themeTint="BF"/>
        <w:bottom w:val="single" w:sz="8" w:space="0" w:color="B9DB76" w:themeColor="accent3" w:themeTint="BF"/>
        <w:right w:val="single" w:sz="8" w:space="0" w:color="B9DB76" w:themeColor="accent3" w:themeTint="BF"/>
        <w:insideH w:val="single" w:sz="8" w:space="0" w:color="B9DB7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DB76" w:themeColor="accent3" w:themeTint="BF"/>
          <w:left w:val="single" w:sz="8" w:space="0" w:color="B9DB76" w:themeColor="accent3" w:themeTint="BF"/>
          <w:bottom w:val="single" w:sz="8" w:space="0" w:color="B9DB76" w:themeColor="accent3" w:themeTint="BF"/>
          <w:right w:val="single" w:sz="8" w:space="0" w:color="B9DB76" w:themeColor="accent3" w:themeTint="BF"/>
          <w:insideH w:val="nil"/>
          <w:insideV w:val="nil"/>
        </w:tcBorders>
        <w:shd w:val="clear" w:color="auto" w:fill="A2CF4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DB76" w:themeColor="accent3" w:themeTint="BF"/>
          <w:left w:val="single" w:sz="8" w:space="0" w:color="B9DB76" w:themeColor="accent3" w:themeTint="BF"/>
          <w:bottom w:val="single" w:sz="8" w:space="0" w:color="B9DB76" w:themeColor="accent3" w:themeTint="BF"/>
          <w:right w:val="single" w:sz="8" w:space="0" w:color="B9DB7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3D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85BA5E" w:themeColor="accent4" w:themeTint="BF"/>
        <w:left w:val="single" w:sz="8" w:space="0" w:color="85BA5E" w:themeColor="accent4" w:themeTint="BF"/>
        <w:bottom w:val="single" w:sz="8" w:space="0" w:color="85BA5E" w:themeColor="accent4" w:themeTint="BF"/>
        <w:right w:val="single" w:sz="8" w:space="0" w:color="85BA5E" w:themeColor="accent4" w:themeTint="BF"/>
        <w:insideH w:val="single" w:sz="8" w:space="0" w:color="85BA5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BA5E" w:themeColor="accent4" w:themeTint="BF"/>
          <w:left w:val="single" w:sz="8" w:space="0" w:color="85BA5E" w:themeColor="accent4" w:themeTint="BF"/>
          <w:bottom w:val="single" w:sz="8" w:space="0" w:color="85BA5E" w:themeColor="accent4" w:themeTint="BF"/>
          <w:right w:val="single" w:sz="8" w:space="0" w:color="85BA5E" w:themeColor="accent4" w:themeTint="BF"/>
          <w:insideH w:val="nil"/>
          <w:insideV w:val="nil"/>
        </w:tcBorders>
        <w:shd w:val="clear" w:color="auto" w:fill="608F3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BA5E" w:themeColor="accent4" w:themeTint="BF"/>
          <w:left w:val="single" w:sz="8" w:space="0" w:color="85BA5E" w:themeColor="accent4" w:themeTint="BF"/>
          <w:bottom w:val="single" w:sz="8" w:space="0" w:color="85BA5E" w:themeColor="accent4" w:themeTint="BF"/>
          <w:right w:val="single" w:sz="8" w:space="0" w:color="85BA5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8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6E56B" w:themeColor="accent5" w:themeTint="BF"/>
        <w:left w:val="single" w:sz="8" w:space="0" w:color="F6E56B" w:themeColor="accent5" w:themeTint="BF"/>
        <w:bottom w:val="single" w:sz="8" w:space="0" w:color="F6E56B" w:themeColor="accent5" w:themeTint="BF"/>
        <w:right w:val="single" w:sz="8" w:space="0" w:color="F6E56B" w:themeColor="accent5" w:themeTint="BF"/>
        <w:insideH w:val="single" w:sz="8" w:space="0" w:color="F6E56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E56B" w:themeColor="accent5" w:themeTint="BF"/>
          <w:left w:val="single" w:sz="8" w:space="0" w:color="F6E56B" w:themeColor="accent5" w:themeTint="BF"/>
          <w:bottom w:val="single" w:sz="8" w:space="0" w:color="F6E56B" w:themeColor="accent5" w:themeTint="BF"/>
          <w:right w:val="single" w:sz="8" w:space="0" w:color="F6E56B" w:themeColor="accent5" w:themeTint="BF"/>
          <w:insideH w:val="nil"/>
          <w:insideV w:val="nil"/>
        </w:tcBorders>
        <w:shd w:val="clear" w:color="auto" w:fill="F4DE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56B" w:themeColor="accent5" w:themeTint="BF"/>
          <w:left w:val="single" w:sz="8" w:space="0" w:color="F6E56B" w:themeColor="accent5" w:themeTint="BF"/>
          <w:bottom w:val="single" w:sz="8" w:space="0" w:color="F6E56B" w:themeColor="accent5" w:themeTint="BF"/>
          <w:right w:val="single" w:sz="8" w:space="0" w:color="F6E56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6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CC454" w:themeColor="accent6" w:themeTint="BF"/>
        <w:left w:val="single" w:sz="8" w:space="0" w:color="FCC454" w:themeColor="accent6" w:themeTint="BF"/>
        <w:bottom w:val="single" w:sz="8" w:space="0" w:color="FCC454" w:themeColor="accent6" w:themeTint="BF"/>
        <w:right w:val="single" w:sz="8" w:space="0" w:color="FCC454" w:themeColor="accent6" w:themeTint="BF"/>
        <w:insideH w:val="single" w:sz="8" w:space="0" w:color="FCC4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C454" w:themeColor="accent6" w:themeTint="BF"/>
          <w:left w:val="single" w:sz="8" w:space="0" w:color="FCC454" w:themeColor="accent6" w:themeTint="BF"/>
          <w:bottom w:val="single" w:sz="8" w:space="0" w:color="FCC454" w:themeColor="accent6" w:themeTint="BF"/>
          <w:right w:val="single" w:sz="8" w:space="0" w:color="FCC454" w:themeColor="accent6" w:themeTint="BF"/>
          <w:insideH w:val="nil"/>
          <w:insideV w:val="nil"/>
        </w:tcBorders>
        <w:shd w:val="clear" w:color="auto" w:fill="FCB11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C454" w:themeColor="accent6" w:themeTint="BF"/>
          <w:left w:val="single" w:sz="8" w:space="0" w:color="FCC454" w:themeColor="accent6" w:themeTint="BF"/>
          <w:bottom w:val="single" w:sz="8" w:space="0" w:color="FCC454" w:themeColor="accent6" w:themeTint="BF"/>
          <w:right w:val="single" w:sz="8" w:space="0" w:color="FCC4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B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B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AE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AE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AE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E9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E9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E9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CF4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CF4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CF4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8F3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8F3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8F3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DE3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DE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DE3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B11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B11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B11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AEBD" w:themeColor="accent1"/>
        <w:bottom w:val="single" w:sz="8" w:space="0" w:color="41AE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AEBD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1AEBD" w:themeColor="accent1"/>
          <w:bottom w:val="single" w:sz="8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AEBD" w:themeColor="accent1"/>
          <w:bottom w:val="single" w:sz="8" w:space="0" w:color="41AEBD" w:themeColor="accent1"/>
        </w:tcBorders>
      </w:tcPr>
    </w:tblStylePr>
    <w:tblStylePr w:type="band1Vert">
      <w:tblPr/>
      <w:tcPr>
        <w:shd w:val="clear" w:color="auto" w:fill="CFEBEE" w:themeFill="accent1" w:themeFillTint="3F"/>
      </w:tcPr>
    </w:tblStylePr>
    <w:tblStylePr w:type="band1Horz">
      <w:tblPr/>
      <w:tcPr>
        <w:shd w:val="clear" w:color="auto" w:fill="CFEB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7E9D5" w:themeColor="accent2"/>
        <w:bottom w:val="single" w:sz="8" w:space="0" w:color="97E9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E9D5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7E9D5" w:themeColor="accent2"/>
          <w:bottom w:val="single" w:sz="8" w:space="0" w:color="97E9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E9D5" w:themeColor="accent2"/>
          <w:bottom w:val="single" w:sz="8" w:space="0" w:color="97E9D5" w:themeColor="accent2"/>
        </w:tcBorders>
      </w:tcPr>
    </w:tblStylePr>
    <w:tblStylePr w:type="band1Vert">
      <w:tblPr/>
      <w:tcPr>
        <w:shd w:val="clear" w:color="auto" w:fill="E5F9F4" w:themeFill="accent2" w:themeFillTint="3F"/>
      </w:tcPr>
    </w:tblStylePr>
    <w:tblStylePr w:type="band1Horz">
      <w:tblPr/>
      <w:tcPr>
        <w:shd w:val="clear" w:color="auto" w:fill="E5F9F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2CF49" w:themeColor="accent3"/>
        <w:bottom w:val="single" w:sz="8" w:space="0" w:color="A2CF4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CF49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A2CF49" w:themeColor="accent3"/>
          <w:bottom w:val="single" w:sz="8" w:space="0" w:color="A2CF4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CF49" w:themeColor="accent3"/>
          <w:bottom w:val="single" w:sz="8" w:space="0" w:color="A2CF49" w:themeColor="accent3"/>
        </w:tcBorders>
      </w:tcPr>
    </w:tblStylePr>
    <w:tblStylePr w:type="band1Vert">
      <w:tblPr/>
      <w:tcPr>
        <w:shd w:val="clear" w:color="auto" w:fill="E7F3D1" w:themeFill="accent3" w:themeFillTint="3F"/>
      </w:tcPr>
    </w:tblStylePr>
    <w:tblStylePr w:type="band1Horz">
      <w:tblPr/>
      <w:tcPr>
        <w:shd w:val="clear" w:color="auto" w:fill="E7F3D1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8F3D" w:themeColor="accent4"/>
        <w:bottom w:val="single" w:sz="8" w:space="0" w:color="608F3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8F3D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08F3D" w:themeColor="accent4"/>
          <w:bottom w:val="single" w:sz="8" w:space="0" w:color="608F3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8F3D" w:themeColor="accent4"/>
          <w:bottom w:val="single" w:sz="8" w:space="0" w:color="608F3D" w:themeColor="accent4"/>
        </w:tcBorders>
      </w:tcPr>
    </w:tblStylePr>
    <w:tblStylePr w:type="band1Vert">
      <w:tblPr/>
      <w:tcPr>
        <w:shd w:val="clear" w:color="auto" w:fill="D6E8C9" w:themeFill="accent4" w:themeFillTint="3F"/>
      </w:tcPr>
    </w:tblStylePr>
    <w:tblStylePr w:type="band1Horz">
      <w:tblPr/>
      <w:tcPr>
        <w:shd w:val="clear" w:color="auto" w:fill="D6E8C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DE3A" w:themeColor="accent5"/>
        <w:bottom w:val="single" w:sz="8" w:space="0" w:color="F4DE3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DE3A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F4DE3A" w:themeColor="accent5"/>
          <w:bottom w:val="single" w:sz="8" w:space="0" w:color="F4DE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DE3A" w:themeColor="accent5"/>
          <w:bottom w:val="single" w:sz="8" w:space="0" w:color="F4DE3A" w:themeColor="accent5"/>
        </w:tcBorders>
      </w:tcPr>
    </w:tblStylePr>
    <w:tblStylePr w:type="band1Vert">
      <w:tblPr/>
      <w:tcPr>
        <w:shd w:val="clear" w:color="auto" w:fill="FCF6CE" w:themeFill="accent5" w:themeFillTint="3F"/>
      </w:tcPr>
    </w:tblStylePr>
    <w:tblStylePr w:type="band1Horz">
      <w:tblPr/>
      <w:tcPr>
        <w:shd w:val="clear" w:color="auto" w:fill="FCF6CE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B11C" w:themeColor="accent6"/>
        <w:bottom w:val="single" w:sz="8" w:space="0" w:color="FCB11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B11C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FCB11C" w:themeColor="accent6"/>
          <w:bottom w:val="single" w:sz="8" w:space="0" w:color="FCB11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B11C" w:themeColor="accent6"/>
          <w:bottom w:val="single" w:sz="8" w:space="0" w:color="FCB11C" w:themeColor="accent6"/>
        </w:tcBorders>
      </w:tcPr>
    </w:tblStylePr>
    <w:tblStylePr w:type="band1Vert">
      <w:tblPr/>
      <w:tcPr>
        <w:shd w:val="clear" w:color="auto" w:fill="FEEBC6" w:themeFill="accent6" w:themeFillTint="3F"/>
      </w:tcPr>
    </w:tblStylePr>
    <w:tblStylePr w:type="band1Horz">
      <w:tblPr/>
      <w:tcPr>
        <w:shd w:val="clear" w:color="auto" w:fill="FEEB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AEBD" w:themeColor="accent1"/>
        <w:left w:val="single" w:sz="8" w:space="0" w:color="41AEBD" w:themeColor="accent1"/>
        <w:bottom w:val="single" w:sz="8" w:space="0" w:color="41AEBD" w:themeColor="accent1"/>
        <w:right w:val="single" w:sz="8" w:space="0" w:color="41AE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AE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AE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AE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AE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E9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7E9D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E9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E9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9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9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CF49" w:themeColor="accent3"/>
        <w:left w:val="single" w:sz="8" w:space="0" w:color="A2CF49" w:themeColor="accent3"/>
        <w:bottom w:val="single" w:sz="8" w:space="0" w:color="A2CF49" w:themeColor="accent3"/>
        <w:right w:val="single" w:sz="8" w:space="0" w:color="A2CF4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CF4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CF4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CF4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CF4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3D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3D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8F3D" w:themeColor="accent4"/>
        <w:left w:val="single" w:sz="8" w:space="0" w:color="608F3D" w:themeColor="accent4"/>
        <w:bottom w:val="single" w:sz="8" w:space="0" w:color="608F3D" w:themeColor="accent4"/>
        <w:right w:val="single" w:sz="8" w:space="0" w:color="608F3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8F3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8F3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8F3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8F3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8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8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DE3A" w:themeColor="accent5"/>
        <w:left w:val="single" w:sz="8" w:space="0" w:color="F4DE3A" w:themeColor="accent5"/>
        <w:bottom w:val="single" w:sz="8" w:space="0" w:color="F4DE3A" w:themeColor="accent5"/>
        <w:right w:val="single" w:sz="8" w:space="0" w:color="F4DE3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DE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DE3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DE3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DE3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6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6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B11C" w:themeColor="accent6"/>
        <w:left w:val="single" w:sz="8" w:space="0" w:color="FCB11C" w:themeColor="accent6"/>
        <w:bottom w:val="single" w:sz="8" w:space="0" w:color="FCB11C" w:themeColor="accent6"/>
        <w:right w:val="single" w:sz="8" w:space="0" w:color="FCB11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B11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CB11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B11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B11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B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0C2CD" w:themeColor="accent1" w:themeTint="BF"/>
        <w:left w:val="single" w:sz="8" w:space="0" w:color="70C2CD" w:themeColor="accent1" w:themeTint="BF"/>
        <w:bottom w:val="single" w:sz="8" w:space="0" w:color="70C2CD" w:themeColor="accent1" w:themeTint="BF"/>
        <w:right w:val="single" w:sz="8" w:space="0" w:color="70C2CD" w:themeColor="accent1" w:themeTint="BF"/>
        <w:insideH w:val="single" w:sz="8" w:space="0" w:color="70C2CD" w:themeColor="accent1" w:themeTint="BF"/>
        <w:insideV w:val="single" w:sz="8" w:space="0" w:color="70C2CD" w:themeColor="accent1" w:themeTint="BF"/>
      </w:tblBorders>
    </w:tblPr>
    <w:tcPr>
      <w:shd w:val="clear" w:color="auto" w:fill="CFEB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2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6DE" w:themeFill="accent1" w:themeFillTint="7F"/>
      </w:tcPr>
    </w:tblStylePr>
    <w:tblStylePr w:type="band1Horz">
      <w:tblPr/>
      <w:tcPr>
        <w:shd w:val="clear" w:color="auto" w:fill="A0D6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0EEDF" w:themeColor="accent2" w:themeTint="BF"/>
        <w:left w:val="single" w:sz="8" w:space="0" w:color="B0EEDF" w:themeColor="accent2" w:themeTint="BF"/>
        <w:bottom w:val="single" w:sz="8" w:space="0" w:color="B0EEDF" w:themeColor="accent2" w:themeTint="BF"/>
        <w:right w:val="single" w:sz="8" w:space="0" w:color="B0EEDF" w:themeColor="accent2" w:themeTint="BF"/>
        <w:insideH w:val="single" w:sz="8" w:space="0" w:color="B0EEDF" w:themeColor="accent2" w:themeTint="BF"/>
        <w:insideV w:val="single" w:sz="8" w:space="0" w:color="B0EEDF" w:themeColor="accent2" w:themeTint="BF"/>
      </w:tblBorders>
    </w:tblPr>
    <w:tcPr>
      <w:shd w:val="clear" w:color="auto" w:fill="E5F9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EED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4E9" w:themeFill="accent2" w:themeFillTint="7F"/>
      </w:tcPr>
    </w:tblStylePr>
    <w:tblStylePr w:type="band1Horz">
      <w:tblPr/>
      <w:tcPr>
        <w:shd w:val="clear" w:color="auto" w:fill="CBF4E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9DB76" w:themeColor="accent3" w:themeTint="BF"/>
        <w:left w:val="single" w:sz="8" w:space="0" w:color="B9DB76" w:themeColor="accent3" w:themeTint="BF"/>
        <w:bottom w:val="single" w:sz="8" w:space="0" w:color="B9DB76" w:themeColor="accent3" w:themeTint="BF"/>
        <w:right w:val="single" w:sz="8" w:space="0" w:color="B9DB76" w:themeColor="accent3" w:themeTint="BF"/>
        <w:insideH w:val="single" w:sz="8" w:space="0" w:color="B9DB76" w:themeColor="accent3" w:themeTint="BF"/>
        <w:insideV w:val="single" w:sz="8" w:space="0" w:color="B9DB76" w:themeColor="accent3" w:themeTint="BF"/>
      </w:tblBorders>
    </w:tblPr>
    <w:tcPr>
      <w:shd w:val="clear" w:color="auto" w:fill="E7F3D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DB7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A4" w:themeFill="accent3" w:themeFillTint="7F"/>
      </w:tcPr>
    </w:tblStylePr>
    <w:tblStylePr w:type="band1Horz">
      <w:tblPr/>
      <w:tcPr>
        <w:shd w:val="clear" w:color="auto" w:fill="D0E7A4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85BA5E" w:themeColor="accent4" w:themeTint="BF"/>
        <w:left w:val="single" w:sz="8" w:space="0" w:color="85BA5E" w:themeColor="accent4" w:themeTint="BF"/>
        <w:bottom w:val="single" w:sz="8" w:space="0" w:color="85BA5E" w:themeColor="accent4" w:themeTint="BF"/>
        <w:right w:val="single" w:sz="8" w:space="0" w:color="85BA5E" w:themeColor="accent4" w:themeTint="BF"/>
        <w:insideH w:val="single" w:sz="8" w:space="0" w:color="85BA5E" w:themeColor="accent4" w:themeTint="BF"/>
        <w:insideV w:val="single" w:sz="8" w:space="0" w:color="85BA5E" w:themeColor="accent4" w:themeTint="BF"/>
      </w:tblBorders>
    </w:tblPr>
    <w:tcPr>
      <w:shd w:val="clear" w:color="auto" w:fill="D6E8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BA5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193" w:themeFill="accent4" w:themeFillTint="7F"/>
      </w:tcPr>
    </w:tblStylePr>
    <w:tblStylePr w:type="band1Horz">
      <w:tblPr/>
      <w:tcPr>
        <w:shd w:val="clear" w:color="auto" w:fill="ADD193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6E56B" w:themeColor="accent5" w:themeTint="BF"/>
        <w:left w:val="single" w:sz="8" w:space="0" w:color="F6E56B" w:themeColor="accent5" w:themeTint="BF"/>
        <w:bottom w:val="single" w:sz="8" w:space="0" w:color="F6E56B" w:themeColor="accent5" w:themeTint="BF"/>
        <w:right w:val="single" w:sz="8" w:space="0" w:color="F6E56B" w:themeColor="accent5" w:themeTint="BF"/>
        <w:insideH w:val="single" w:sz="8" w:space="0" w:color="F6E56B" w:themeColor="accent5" w:themeTint="BF"/>
        <w:insideV w:val="single" w:sz="8" w:space="0" w:color="F6E56B" w:themeColor="accent5" w:themeTint="BF"/>
      </w:tblBorders>
    </w:tblPr>
    <w:tcPr>
      <w:shd w:val="clear" w:color="auto" w:fill="FCF6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E56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9C" w:themeFill="accent5" w:themeFillTint="7F"/>
      </w:tcPr>
    </w:tblStylePr>
    <w:tblStylePr w:type="band1Horz">
      <w:tblPr/>
      <w:tcPr>
        <w:shd w:val="clear" w:color="auto" w:fill="F9EE9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CC454" w:themeColor="accent6" w:themeTint="BF"/>
        <w:left w:val="single" w:sz="8" w:space="0" w:color="FCC454" w:themeColor="accent6" w:themeTint="BF"/>
        <w:bottom w:val="single" w:sz="8" w:space="0" w:color="FCC454" w:themeColor="accent6" w:themeTint="BF"/>
        <w:right w:val="single" w:sz="8" w:space="0" w:color="FCC454" w:themeColor="accent6" w:themeTint="BF"/>
        <w:insideH w:val="single" w:sz="8" w:space="0" w:color="FCC454" w:themeColor="accent6" w:themeTint="BF"/>
        <w:insideV w:val="single" w:sz="8" w:space="0" w:color="FCC454" w:themeColor="accent6" w:themeTint="BF"/>
      </w:tblBorders>
    </w:tblPr>
    <w:tcPr>
      <w:shd w:val="clear" w:color="auto" w:fill="FEEB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C4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8D" w:themeFill="accent6" w:themeFillTint="7F"/>
      </w:tcPr>
    </w:tblStylePr>
    <w:tblStylePr w:type="band1Horz">
      <w:tblPr/>
      <w:tcPr>
        <w:shd w:val="clear" w:color="auto" w:fill="FDD7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AEBD" w:themeColor="accent1"/>
        <w:left w:val="single" w:sz="8" w:space="0" w:color="41AEBD" w:themeColor="accent1"/>
        <w:bottom w:val="single" w:sz="8" w:space="0" w:color="41AEBD" w:themeColor="accent1"/>
        <w:right w:val="single" w:sz="8" w:space="0" w:color="41AEBD" w:themeColor="accent1"/>
        <w:insideH w:val="single" w:sz="8" w:space="0" w:color="41AEBD" w:themeColor="accent1"/>
        <w:insideV w:val="single" w:sz="8" w:space="0" w:color="41AEBD" w:themeColor="accent1"/>
      </w:tblBorders>
    </w:tblPr>
    <w:tcPr>
      <w:shd w:val="clear" w:color="auto" w:fill="CFEB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7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EF2" w:themeFill="accent1" w:themeFillTint="33"/>
      </w:tcPr>
    </w:tblStylePr>
    <w:tblStylePr w:type="band1Vert">
      <w:tblPr/>
      <w:tcPr>
        <w:shd w:val="clear" w:color="auto" w:fill="A0D6DE" w:themeFill="accent1" w:themeFillTint="7F"/>
      </w:tcPr>
    </w:tblStylePr>
    <w:tblStylePr w:type="band1Horz">
      <w:tblPr/>
      <w:tcPr>
        <w:tcBorders>
          <w:insideH w:val="single" w:sz="6" w:space="0" w:color="41AEBD" w:themeColor="accent1"/>
          <w:insideV w:val="single" w:sz="6" w:space="0" w:color="41AEBD" w:themeColor="accent1"/>
        </w:tcBorders>
        <w:shd w:val="clear" w:color="auto" w:fill="A0D6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  <w:insideH w:val="single" w:sz="8" w:space="0" w:color="97E9D5" w:themeColor="accent2"/>
        <w:insideV w:val="single" w:sz="8" w:space="0" w:color="97E9D5" w:themeColor="accent2"/>
      </w:tblBorders>
    </w:tblPr>
    <w:tcPr>
      <w:shd w:val="clear" w:color="auto" w:fill="E5F9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AF6" w:themeFill="accent2" w:themeFillTint="33"/>
      </w:tcPr>
    </w:tblStylePr>
    <w:tblStylePr w:type="band1Vert">
      <w:tblPr/>
      <w:tcPr>
        <w:shd w:val="clear" w:color="auto" w:fill="CBF4E9" w:themeFill="accent2" w:themeFillTint="7F"/>
      </w:tcPr>
    </w:tblStylePr>
    <w:tblStylePr w:type="band1Horz">
      <w:tblPr/>
      <w:tcPr>
        <w:tcBorders>
          <w:insideH w:val="single" w:sz="6" w:space="0" w:color="97E9D5" w:themeColor="accent2"/>
          <w:insideV w:val="single" w:sz="6" w:space="0" w:color="97E9D5" w:themeColor="accent2"/>
        </w:tcBorders>
        <w:shd w:val="clear" w:color="auto" w:fill="CBF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CF49" w:themeColor="accent3"/>
        <w:left w:val="single" w:sz="8" w:space="0" w:color="A2CF49" w:themeColor="accent3"/>
        <w:bottom w:val="single" w:sz="8" w:space="0" w:color="A2CF49" w:themeColor="accent3"/>
        <w:right w:val="single" w:sz="8" w:space="0" w:color="A2CF49" w:themeColor="accent3"/>
        <w:insideH w:val="single" w:sz="8" w:space="0" w:color="A2CF49" w:themeColor="accent3"/>
        <w:insideV w:val="single" w:sz="8" w:space="0" w:color="A2CF49" w:themeColor="accent3"/>
      </w:tblBorders>
    </w:tblPr>
    <w:tcPr>
      <w:shd w:val="clear" w:color="auto" w:fill="E7F3D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5DA" w:themeFill="accent3" w:themeFillTint="33"/>
      </w:tcPr>
    </w:tblStylePr>
    <w:tblStylePr w:type="band1Vert">
      <w:tblPr/>
      <w:tcPr>
        <w:shd w:val="clear" w:color="auto" w:fill="D0E7A4" w:themeFill="accent3" w:themeFillTint="7F"/>
      </w:tcPr>
    </w:tblStylePr>
    <w:tblStylePr w:type="band1Horz">
      <w:tblPr/>
      <w:tcPr>
        <w:tcBorders>
          <w:insideH w:val="single" w:sz="6" w:space="0" w:color="A2CF49" w:themeColor="accent3"/>
          <w:insideV w:val="single" w:sz="6" w:space="0" w:color="A2CF49" w:themeColor="accent3"/>
        </w:tcBorders>
        <w:shd w:val="clear" w:color="auto" w:fill="D0E7A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8F3D" w:themeColor="accent4"/>
        <w:left w:val="single" w:sz="8" w:space="0" w:color="608F3D" w:themeColor="accent4"/>
        <w:bottom w:val="single" w:sz="8" w:space="0" w:color="608F3D" w:themeColor="accent4"/>
        <w:right w:val="single" w:sz="8" w:space="0" w:color="608F3D" w:themeColor="accent4"/>
        <w:insideH w:val="single" w:sz="8" w:space="0" w:color="608F3D" w:themeColor="accent4"/>
        <w:insideV w:val="single" w:sz="8" w:space="0" w:color="608F3D" w:themeColor="accent4"/>
      </w:tblBorders>
    </w:tblPr>
    <w:tcPr>
      <w:shd w:val="clear" w:color="auto" w:fill="D6E8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CD4" w:themeFill="accent4" w:themeFillTint="33"/>
      </w:tcPr>
    </w:tblStylePr>
    <w:tblStylePr w:type="band1Vert">
      <w:tblPr/>
      <w:tcPr>
        <w:shd w:val="clear" w:color="auto" w:fill="ADD193" w:themeFill="accent4" w:themeFillTint="7F"/>
      </w:tcPr>
    </w:tblStylePr>
    <w:tblStylePr w:type="band1Horz">
      <w:tblPr/>
      <w:tcPr>
        <w:tcBorders>
          <w:insideH w:val="single" w:sz="6" w:space="0" w:color="608F3D" w:themeColor="accent4"/>
          <w:insideV w:val="single" w:sz="6" w:space="0" w:color="608F3D" w:themeColor="accent4"/>
        </w:tcBorders>
        <w:shd w:val="clear" w:color="auto" w:fill="ADD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DE3A" w:themeColor="accent5"/>
        <w:left w:val="single" w:sz="8" w:space="0" w:color="F4DE3A" w:themeColor="accent5"/>
        <w:bottom w:val="single" w:sz="8" w:space="0" w:color="F4DE3A" w:themeColor="accent5"/>
        <w:right w:val="single" w:sz="8" w:space="0" w:color="F4DE3A" w:themeColor="accent5"/>
        <w:insideH w:val="single" w:sz="8" w:space="0" w:color="F4DE3A" w:themeColor="accent5"/>
        <w:insideV w:val="single" w:sz="8" w:space="0" w:color="F4DE3A" w:themeColor="accent5"/>
      </w:tblBorders>
    </w:tblPr>
    <w:tcPr>
      <w:shd w:val="clear" w:color="auto" w:fill="FCF6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8D7" w:themeFill="accent5" w:themeFillTint="33"/>
      </w:tcPr>
    </w:tblStylePr>
    <w:tblStylePr w:type="band1Vert">
      <w:tblPr/>
      <w:tcPr>
        <w:shd w:val="clear" w:color="auto" w:fill="F9EE9C" w:themeFill="accent5" w:themeFillTint="7F"/>
      </w:tcPr>
    </w:tblStylePr>
    <w:tblStylePr w:type="band1Horz">
      <w:tblPr/>
      <w:tcPr>
        <w:tcBorders>
          <w:insideH w:val="single" w:sz="6" w:space="0" w:color="F4DE3A" w:themeColor="accent5"/>
          <w:insideV w:val="single" w:sz="6" w:space="0" w:color="F4DE3A" w:themeColor="accent5"/>
        </w:tcBorders>
        <w:shd w:val="clear" w:color="auto" w:fill="F9EE9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B11C" w:themeColor="accent6"/>
        <w:left w:val="single" w:sz="8" w:space="0" w:color="FCB11C" w:themeColor="accent6"/>
        <w:bottom w:val="single" w:sz="8" w:space="0" w:color="FCB11C" w:themeColor="accent6"/>
        <w:right w:val="single" w:sz="8" w:space="0" w:color="FCB11C" w:themeColor="accent6"/>
        <w:insideH w:val="single" w:sz="8" w:space="0" w:color="FCB11C" w:themeColor="accent6"/>
        <w:insideV w:val="single" w:sz="8" w:space="0" w:color="FCB11C" w:themeColor="accent6"/>
      </w:tblBorders>
    </w:tblPr>
    <w:tcPr>
      <w:shd w:val="clear" w:color="auto" w:fill="FEEB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D1" w:themeFill="accent6" w:themeFillTint="33"/>
      </w:tcPr>
    </w:tblStylePr>
    <w:tblStylePr w:type="band1Vert">
      <w:tblPr/>
      <w:tcPr>
        <w:shd w:val="clear" w:color="auto" w:fill="FDD78D" w:themeFill="accent6" w:themeFillTint="7F"/>
      </w:tcPr>
    </w:tblStylePr>
    <w:tblStylePr w:type="band1Horz">
      <w:tblPr/>
      <w:tcPr>
        <w:tcBorders>
          <w:insideH w:val="single" w:sz="6" w:space="0" w:color="FCB11C" w:themeColor="accent6"/>
          <w:insideV w:val="single" w:sz="6" w:space="0" w:color="FCB11C" w:themeColor="accent6"/>
        </w:tcBorders>
        <w:shd w:val="clear" w:color="auto" w:fill="FDD7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B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AE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AE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AE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AE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6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6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9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E9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E9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E9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E9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F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F4E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F3D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CF4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CF4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CF4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E7A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E7A4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8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8F3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8F3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8F3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8F3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D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D193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6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DE3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DE3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DE3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DE3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EE9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EE9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B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B11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B11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B11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B11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7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7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AE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65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818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818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818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818D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7E9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9D7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D8B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D8B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D8B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D8B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2CF4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E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A52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A52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A52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A52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8F3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471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6B2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6B2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B2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B2D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DE3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7E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BD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BD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D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D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B11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5B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8A0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8A0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A0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A0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7E9D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E9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7E9D5" w:themeColor="accent2"/>
        <w:left w:val="single" w:sz="4" w:space="0" w:color="41AEBD" w:themeColor="accent1"/>
        <w:bottom w:val="single" w:sz="4" w:space="0" w:color="41AEBD" w:themeColor="accent1"/>
        <w:right w:val="single" w:sz="4" w:space="0" w:color="41AE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E9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87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871" w:themeColor="accent1" w:themeShade="99"/>
          <w:insideV w:val="nil"/>
        </w:tcBorders>
        <w:shd w:val="clear" w:color="auto" w:fill="27687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871" w:themeFill="accent1" w:themeFillShade="99"/>
      </w:tcPr>
    </w:tblStylePr>
    <w:tblStylePr w:type="band1Vert">
      <w:tblPr/>
      <w:tcPr>
        <w:shd w:val="clear" w:color="auto" w:fill="B2DEE4" w:themeFill="accent1" w:themeFillTint="66"/>
      </w:tcPr>
    </w:tblStylePr>
    <w:tblStylePr w:type="band1Horz">
      <w:tblPr/>
      <w:tcPr>
        <w:shd w:val="clear" w:color="auto" w:fill="A0D6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7E9D5" w:themeColor="accent2"/>
        <w:left w:val="single" w:sz="4" w:space="0" w:color="97E9D5" w:themeColor="accent2"/>
        <w:bottom w:val="single" w:sz="4" w:space="0" w:color="97E9D5" w:themeColor="accent2"/>
        <w:right w:val="single" w:sz="4" w:space="0" w:color="97E9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E9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BE9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BE99" w:themeColor="accent2" w:themeShade="99"/>
          <w:insideV w:val="nil"/>
        </w:tcBorders>
        <w:shd w:val="clear" w:color="auto" w:fill="28BE9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BE99" w:themeFill="accent2" w:themeFillShade="99"/>
      </w:tcPr>
    </w:tblStylePr>
    <w:tblStylePr w:type="band1Vert">
      <w:tblPr/>
      <w:tcPr>
        <w:shd w:val="clear" w:color="auto" w:fill="D5F6EE" w:themeFill="accent2" w:themeFillTint="66"/>
      </w:tcPr>
    </w:tblStylePr>
    <w:tblStylePr w:type="band1Horz">
      <w:tblPr/>
      <w:tcPr>
        <w:shd w:val="clear" w:color="auto" w:fill="CBF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8F3D" w:themeColor="accent4"/>
        <w:left w:val="single" w:sz="4" w:space="0" w:color="A2CF49" w:themeColor="accent3"/>
        <w:bottom w:val="single" w:sz="4" w:space="0" w:color="A2CF49" w:themeColor="accent3"/>
        <w:right w:val="single" w:sz="4" w:space="0" w:color="A2CF4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8F3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84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8423" w:themeColor="accent3" w:themeShade="99"/>
          <w:insideV w:val="nil"/>
        </w:tcBorders>
        <w:shd w:val="clear" w:color="auto" w:fill="6384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8423" w:themeFill="accent3" w:themeFillShade="99"/>
      </w:tcPr>
    </w:tblStylePr>
    <w:tblStylePr w:type="band1Vert">
      <w:tblPr/>
      <w:tcPr>
        <w:shd w:val="clear" w:color="auto" w:fill="D9EBB6" w:themeFill="accent3" w:themeFillTint="66"/>
      </w:tcPr>
    </w:tblStylePr>
    <w:tblStylePr w:type="band1Horz">
      <w:tblPr/>
      <w:tcPr>
        <w:shd w:val="clear" w:color="auto" w:fill="D0E7A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CF49" w:themeColor="accent3"/>
        <w:left w:val="single" w:sz="4" w:space="0" w:color="608F3D" w:themeColor="accent4"/>
        <w:bottom w:val="single" w:sz="4" w:space="0" w:color="608F3D" w:themeColor="accent4"/>
        <w:right w:val="single" w:sz="4" w:space="0" w:color="608F3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CF4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552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5524" w:themeColor="accent4" w:themeShade="99"/>
          <w:insideV w:val="nil"/>
        </w:tcBorders>
        <w:shd w:val="clear" w:color="auto" w:fill="39552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5524" w:themeFill="accent4" w:themeFillShade="99"/>
      </w:tcPr>
    </w:tblStylePr>
    <w:tblStylePr w:type="band1Vert">
      <w:tblPr/>
      <w:tcPr>
        <w:shd w:val="clear" w:color="auto" w:fill="BDDAA9" w:themeFill="accent4" w:themeFillTint="66"/>
      </w:tcPr>
    </w:tblStylePr>
    <w:tblStylePr w:type="band1Horz">
      <w:tblPr/>
      <w:tcPr>
        <w:shd w:val="clear" w:color="auto" w:fill="ADD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B11C" w:themeColor="accent6"/>
        <w:left w:val="single" w:sz="4" w:space="0" w:color="F4DE3A" w:themeColor="accent5"/>
        <w:bottom w:val="single" w:sz="4" w:space="0" w:color="F4DE3A" w:themeColor="accent5"/>
        <w:right w:val="single" w:sz="4" w:space="0" w:color="F4DE3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B11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7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709" w:themeColor="accent5" w:themeShade="99"/>
          <w:insideV w:val="nil"/>
        </w:tcBorders>
        <w:shd w:val="clear" w:color="auto" w:fill="AB97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709" w:themeFill="accent5" w:themeFillShade="99"/>
      </w:tcPr>
    </w:tblStylePr>
    <w:tblStylePr w:type="band1Vert">
      <w:tblPr/>
      <w:tcPr>
        <w:shd w:val="clear" w:color="auto" w:fill="FAF1B0" w:themeFill="accent5" w:themeFillTint="66"/>
      </w:tcPr>
    </w:tblStylePr>
    <w:tblStylePr w:type="band1Horz">
      <w:tblPr/>
      <w:tcPr>
        <w:shd w:val="clear" w:color="auto" w:fill="F9EE9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DE3A" w:themeColor="accent5"/>
        <w:left w:val="single" w:sz="4" w:space="0" w:color="FCB11C" w:themeColor="accent6"/>
        <w:bottom w:val="single" w:sz="4" w:space="0" w:color="FCB11C" w:themeColor="accent6"/>
        <w:right w:val="single" w:sz="4" w:space="0" w:color="FCB11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DE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6E0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6E02" w:themeColor="accent6" w:themeShade="99"/>
          <w:insideV w:val="nil"/>
        </w:tcBorders>
        <w:shd w:val="clear" w:color="auto" w:fill="A56E0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E02" w:themeFill="accent6" w:themeFillShade="99"/>
      </w:tcPr>
    </w:tblStylePr>
    <w:tblStylePr w:type="band1Vert">
      <w:tblPr/>
      <w:tcPr>
        <w:shd w:val="clear" w:color="auto" w:fill="FDDFA4" w:themeFill="accent6" w:themeFillTint="66"/>
      </w:tcPr>
    </w:tblStylePr>
    <w:tblStylePr w:type="band1Horz">
      <w:tblPr/>
      <w:tcPr>
        <w:shd w:val="clear" w:color="auto" w:fill="FDD7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DBBA" w:themeFill="accent2" w:themeFillShade="CC"/>
      </w:tcPr>
    </w:tblStylePr>
    <w:tblStylePr w:type="lastRow">
      <w:rPr>
        <w:b/>
        <w:bCs/>
        <w:color w:val="57DBB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7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DBBA" w:themeFill="accent2" w:themeFillShade="CC"/>
      </w:tcPr>
    </w:tblStylePr>
    <w:tblStylePr w:type="lastRow">
      <w:rPr>
        <w:b/>
        <w:bCs/>
        <w:color w:val="57DBB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EE" w:themeFill="accent1" w:themeFillTint="3F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C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DBBA" w:themeFill="accent2" w:themeFillShade="CC"/>
      </w:tcPr>
    </w:tblStylePr>
    <w:tblStylePr w:type="lastRow">
      <w:rPr>
        <w:b/>
        <w:bCs/>
        <w:color w:val="57DBB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9F4" w:themeFill="accent2" w:themeFillTint="3F"/>
      </w:tcPr>
    </w:tblStylePr>
    <w:tblStylePr w:type="band1Horz">
      <w:tblPr/>
      <w:tcPr>
        <w:shd w:val="clear" w:color="auto" w:fill="EAFAF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A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7230" w:themeFill="accent4" w:themeFillShade="CC"/>
      </w:tcPr>
    </w:tblStylePr>
    <w:tblStylePr w:type="lastRow">
      <w:rPr>
        <w:b/>
        <w:bCs/>
        <w:color w:val="4C723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3D1" w:themeFill="accent3" w:themeFillTint="3F"/>
      </w:tcPr>
    </w:tblStylePr>
    <w:tblStylePr w:type="band1Horz">
      <w:tblPr/>
      <w:tcPr>
        <w:shd w:val="clear" w:color="auto" w:fill="ECF5D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B12E" w:themeFill="accent3" w:themeFillShade="CC"/>
      </w:tcPr>
    </w:tblStylePr>
    <w:tblStylePr w:type="lastRow">
      <w:rPr>
        <w:b/>
        <w:bCs/>
        <w:color w:val="85B12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C9" w:themeFill="accent4" w:themeFillTint="3F"/>
      </w:tcPr>
    </w:tblStylePr>
    <w:tblStylePr w:type="band1Horz">
      <w:tblPr/>
      <w:tcPr>
        <w:shd w:val="clear" w:color="auto" w:fill="DEECD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9303" w:themeFill="accent6" w:themeFillShade="CC"/>
      </w:tcPr>
    </w:tblStylePr>
    <w:tblStylePr w:type="lastRow">
      <w:rPr>
        <w:b/>
        <w:bCs/>
        <w:color w:val="DD930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6CE" w:themeFill="accent5" w:themeFillTint="3F"/>
      </w:tcPr>
    </w:tblStylePr>
    <w:tblStylePr w:type="band1Horz">
      <w:tblPr/>
      <w:tcPr>
        <w:shd w:val="clear" w:color="auto" w:fill="FCF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CA0C" w:themeFill="accent5" w:themeFillShade="CC"/>
      </w:tcPr>
    </w:tblStylePr>
    <w:tblStylePr w:type="lastRow">
      <w:rPr>
        <w:b/>
        <w:bCs/>
        <w:color w:val="E4CA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C6" w:themeFill="accent6" w:themeFillTint="3F"/>
      </w:tcPr>
    </w:tblStylePr>
    <w:tblStylePr w:type="band1Horz">
      <w:tblPr/>
      <w:tcPr>
        <w:shd w:val="clear" w:color="auto" w:fill="FEEF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EF2" w:themeFill="accent1" w:themeFillTint="33"/>
    </w:tcPr>
    <w:tblStylePr w:type="firstRow">
      <w:rPr>
        <w:b/>
        <w:bCs/>
      </w:rPr>
      <w:tblPr/>
      <w:tcPr>
        <w:shd w:val="clear" w:color="auto" w:fill="B2DE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DE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818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818D" w:themeFill="accent1" w:themeFillShade="BF"/>
      </w:tcPr>
    </w:tblStylePr>
    <w:tblStylePr w:type="band1Vert">
      <w:tblPr/>
      <w:tcPr>
        <w:shd w:val="clear" w:color="auto" w:fill="A0D6DE" w:themeFill="accent1" w:themeFillTint="7F"/>
      </w:tcPr>
    </w:tblStylePr>
    <w:tblStylePr w:type="band1Horz">
      <w:tblPr/>
      <w:tcPr>
        <w:shd w:val="clear" w:color="auto" w:fill="A0D6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AF6" w:themeFill="accent2" w:themeFillTint="33"/>
    </w:tcPr>
    <w:tblStylePr w:type="firstRow">
      <w:rPr>
        <w:b/>
        <w:bCs/>
      </w:rPr>
      <w:tblPr/>
      <w:tcPr>
        <w:shd w:val="clear" w:color="auto" w:fill="D5F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F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7D8B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7D8B4" w:themeFill="accent2" w:themeFillShade="BF"/>
      </w:tcPr>
    </w:tblStylePr>
    <w:tblStylePr w:type="band1Vert">
      <w:tblPr/>
      <w:tcPr>
        <w:shd w:val="clear" w:color="auto" w:fill="CBF4E9" w:themeFill="accent2" w:themeFillTint="7F"/>
      </w:tcPr>
    </w:tblStylePr>
    <w:tblStylePr w:type="band1Horz">
      <w:tblPr/>
      <w:tcPr>
        <w:shd w:val="clear" w:color="auto" w:fill="CBF4E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5DA" w:themeFill="accent3" w:themeFillTint="33"/>
    </w:tcPr>
    <w:tblStylePr w:type="firstRow">
      <w:rPr>
        <w:b/>
        <w:bCs/>
      </w:rPr>
      <w:tblPr/>
      <w:tcPr>
        <w:shd w:val="clear" w:color="auto" w:fill="D9EB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EB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CA52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CA52B" w:themeFill="accent3" w:themeFillShade="BF"/>
      </w:tcPr>
    </w:tblStylePr>
    <w:tblStylePr w:type="band1Vert">
      <w:tblPr/>
      <w:tcPr>
        <w:shd w:val="clear" w:color="auto" w:fill="D0E7A4" w:themeFill="accent3" w:themeFillTint="7F"/>
      </w:tcPr>
    </w:tblStylePr>
    <w:tblStylePr w:type="band1Horz">
      <w:tblPr/>
      <w:tcPr>
        <w:shd w:val="clear" w:color="auto" w:fill="D0E7A4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CD4" w:themeFill="accent4" w:themeFillTint="33"/>
    </w:tcPr>
    <w:tblStylePr w:type="firstRow">
      <w:rPr>
        <w:b/>
        <w:bCs/>
      </w:rPr>
      <w:tblPr/>
      <w:tcPr>
        <w:shd w:val="clear" w:color="auto" w:fill="BDDA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A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6B2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6B2D" w:themeFill="accent4" w:themeFillShade="BF"/>
      </w:tcPr>
    </w:tblStylePr>
    <w:tblStylePr w:type="band1Vert">
      <w:tblPr/>
      <w:tcPr>
        <w:shd w:val="clear" w:color="auto" w:fill="ADD193" w:themeFill="accent4" w:themeFillTint="7F"/>
      </w:tcPr>
    </w:tblStylePr>
    <w:tblStylePr w:type="band1Horz">
      <w:tblPr/>
      <w:tcPr>
        <w:shd w:val="clear" w:color="auto" w:fill="ADD193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8D7" w:themeFill="accent5" w:themeFillTint="33"/>
    </w:tcPr>
    <w:tblStylePr w:type="firstRow">
      <w:rPr>
        <w:b/>
        <w:bCs/>
      </w:rPr>
      <w:tblPr/>
      <w:tcPr>
        <w:shd w:val="clear" w:color="auto" w:fill="FAF1B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1B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6BD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6BD0C" w:themeFill="accent5" w:themeFillShade="BF"/>
      </w:tcPr>
    </w:tblStylePr>
    <w:tblStylePr w:type="band1Vert">
      <w:tblPr/>
      <w:tcPr>
        <w:shd w:val="clear" w:color="auto" w:fill="F9EE9C" w:themeFill="accent5" w:themeFillTint="7F"/>
      </w:tcPr>
    </w:tblStylePr>
    <w:tblStylePr w:type="band1Horz">
      <w:tblPr/>
      <w:tcPr>
        <w:shd w:val="clear" w:color="auto" w:fill="F9EE9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FD1" w:themeFill="accent6" w:themeFillTint="33"/>
    </w:tcPr>
    <w:tblStylePr w:type="firstRow">
      <w:rPr>
        <w:b/>
        <w:bCs/>
      </w:rPr>
      <w:tblPr/>
      <w:tcPr>
        <w:shd w:val="clear" w:color="auto" w:fill="FDDFA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FA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E8A0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E8A02" w:themeFill="accent6" w:themeFillShade="BF"/>
      </w:tcPr>
    </w:tblStylePr>
    <w:tblStylePr w:type="band1Vert">
      <w:tblPr/>
      <w:tcPr>
        <w:shd w:val="clear" w:color="auto" w:fill="FDD78D" w:themeFill="accent6" w:themeFillTint="7F"/>
      </w:tcPr>
    </w:tblStylePr>
    <w:tblStylePr w:type="band1Horz">
      <w:tblPr/>
      <w:tcPr>
        <w:shd w:val="clear" w:color="auto" w:fill="FDD78D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B2922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ron8/OEKA-V1" TargetMode="External"/><Relationship Id="rId3" Type="http://schemas.openxmlformats.org/officeDocument/2006/relationships/styles" Target="styles.xml"/><Relationship Id="rId7" Type="http://schemas.openxmlformats.org/officeDocument/2006/relationships/hyperlink" Target="https://inspiring-monstera-dfd0c8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tron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ackerrank.com/certificates/96f4961f02f1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Ankur Sah</cp:lastModifiedBy>
  <cp:revision>11</cp:revision>
  <dcterms:created xsi:type="dcterms:W3CDTF">2013-12-23T23:15:00Z</dcterms:created>
  <dcterms:modified xsi:type="dcterms:W3CDTF">2025-06-27T16:12:00Z</dcterms:modified>
  <cp:category/>
</cp:coreProperties>
</file>